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Oracle SQL Coding Test – Master Question Bank</w:t>
      </w:r>
    </w:p>
    <w:p>
      <w:pPr>
        <w:pStyle w:val="Heading2"/>
      </w:pPr>
      <w:r>
        <w:t>Advanced SQL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Serial No</w:t>
            </w:r>
          </w:p>
        </w:tc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2160"/>
          </w:tcPr>
          <w:p>
            <w:r>
              <w:t>Solution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Find top 2 earners in each department</w:t>
            </w:r>
          </w:p>
        </w:tc>
        <w:tc>
          <w:tcPr>
            <w:tcW w:type="dxa" w:w="2160"/>
          </w:tcPr>
          <w:p>
            <w:r>
              <w:t>SELECT * FROM ( SELECT EMP_NAME, DEPT_ID, SALARY, ROW_NUMBER() OVER (PARTITION BY DEPT_ID ORDER BY SALARY DESC) AS RN FROM EMPLOYEES ) WHERE RN &lt;= 2;</w:t>
            </w:r>
          </w:p>
        </w:tc>
        <w:tc>
          <w:tcPr>
            <w:tcW w:type="dxa" w:w="2160"/>
          </w:tcPr>
          <w:p>
            <w:r>
              <w:t>Top N per group using ROW_NUMBER.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Calculate year-over-year sales</w:t>
            </w:r>
          </w:p>
        </w:tc>
        <w:tc>
          <w:tcPr>
            <w:tcW w:type="dxa" w:w="2160"/>
          </w:tcPr>
          <w:p>
            <w:r>
              <w:t>SELECT REGION, EXTRACT(YEAR FROM SALE_DATE) AS YEAR, SUM(AMOUNT) AS TOTAL, LAG(SUM(AMOUNT)) OVER (PARTITION BY REGION ORDER BY EXTRACT(YEAR FROM SALE_DATE)) AS PREV_YEAR, ROUND((SUM(AMOUNT) - LAG(SUM(AMOUNT)) OVER (PARTITION BY REGION ORDER BY EXTRACT(YEAR FROM SALE_DATE))) * 100 / LAG(SUM(AMOUNT)) OVER (PARTITION BY REGION ORDER BY EXTRACT(YEAR FROM SALE_DATE)), 2) AS YOY_GROWTH FROM SALES GROUP BY REGION, EXTRACT(YEAR FROM SALE_DATE);</w:t>
            </w:r>
          </w:p>
        </w:tc>
        <w:tc>
          <w:tcPr>
            <w:tcW w:type="dxa" w:w="2160"/>
          </w:tcPr>
          <w:p>
            <w:r>
              <w:t>YoY using LAG over yearly aggregates.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Find median salary per department</w:t>
            </w:r>
          </w:p>
        </w:tc>
        <w:tc>
          <w:tcPr>
            <w:tcW w:type="dxa" w:w="2160"/>
          </w:tcPr>
          <w:p>
            <w:r>
              <w:t>SELECT DEPT_ID, PERCENTILE_CONT(0.5) WITHIN GROUP (ORDER BY SALARY) AS MEDIAN_SAL FROM EMPLOYEES GROUP BY DEPT_ID;</w:t>
            </w:r>
          </w:p>
        </w:tc>
        <w:tc>
          <w:tcPr>
            <w:tcW w:type="dxa" w:w="2160"/>
          </w:tcPr>
          <w:p>
            <w:r>
              <w:t>Median via PERCENTILE_CONT.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Find employees with above-average salary growth</w:t>
            </w:r>
          </w:p>
        </w:tc>
        <w:tc>
          <w:tcPr>
            <w:tcW w:type="dxa" w:w="2160"/>
          </w:tcPr>
          <w:p>
            <w:r>
              <w:t>WITH SAL_AVG AS ( SELECT DEPT_ID, AVG(SALARY) AS AVG_SAL FROM EMPLOYEES GROUP BY DEPT_ID ) SELECT e.EMP_NAME, e.SALARY, s.AVG_SAL FROM EMPLOYEES e JOIN SAL_AVG s ON e.DEPT_ID = s.DEPT_ID WHERE e.SALARY &gt; s.AVG_SAL;</w:t>
            </w:r>
          </w:p>
        </w:tc>
        <w:tc>
          <w:tcPr>
            <w:tcW w:type="dxa" w:w="2160"/>
          </w:tcPr>
          <w:p>
            <w:r>
              <w:t>Compare employee to dept avg via join.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Calculate 3-month moving average of sales</w:t>
            </w:r>
          </w:p>
        </w:tc>
        <w:tc>
          <w:tcPr>
            <w:tcW w:type="dxa" w:w="2160"/>
          </w:tcPr>
          <w:p>
            <w:r>
              <w:t>SELECT REGION, TRUNC(SALE_DATE, 'MM') AS MONTH, AVG(SUM(AMOUNT)) OVER (PARTITION BY REGION ORDER BY TRUNC(SALE_DATE, 'MM') ROWS BETWEEN 2 PRECEDING AND CURRENT ROW) AS MOVING_AVG FROM SALES GROUP BY REGION, TRUNC(SALE_DATE, 'MM');</w:t>
            </w:r>
          </w:p>
        </w:tc>
        <w:tc>
          <w:tcPr>
            <w:tcW w:type="dxa" w:w="2160"/>
          </w:tcPr>
          <w:p>
            <w:r>
              <w:t>Moving average over monthly aggregates.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Identify employees without managers</w:t>
            </w:r>
          </w:p>
        </w:tc>
        <w:tc>
          <w:tcPr>
            <w:tcW w:type="dxa" w:w="2160"/>
          </w:tcPr>
          <w:p>
            <w:r>
              <w:t>SELECT EMP_NAME FROM EMPLOYEES WHERE MANAGER_ID IS NULL;</w:t>
            </w:r>
          </w:p>
        </w:tc>
        <w:tc>
          <w:tcPr>
            <w:tcW w:type="dxa" w:w="2160"/>
          </w:tcPr>
          <w:p>
            <w:r>
              <w:t>NULL check for manager.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Use CASE to assign performance bonus</w:t>
            </w:r>
          </w:p>
        </w:tc>
        <w:tc>
          <w:tcPr>
            <w:tcW w:type="dxa" w:w="2160"/>
          </w:tcPr>
          <w:p>
            <w:r>
              <w:t>SELECT EMP_NAME, SALARY, CASE WHEN SALARY &gt; 90000 THEN '10% BONUS' WHEN SALARY BETWEEN 70000 AND 90000 THEN '5% BONUS' ELSE 'NO BONUS' END AS BONUS_CATEGORY FROM EMPLOYEES;</w:t>
            </w:r>
          </w:p>
        </w:tc>
        <w:tc>
          <w:tcPr>
            <w:tcW w:type="dxa" w:w="2160"/>
          </w:tcPr>
          <w:p>
            <w:r>
              <w:t>CASE mapping to bonus.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Find duplicate employees by name</w:t>
            </w:r>
          </w:p>
        </w:tc>
        <w:tc>
          <w:tcPr>
            <w:tcW w:type="dxa" w:w="2160"/>
          </w:tcPr>
          <w:p>
            <w:r>
              <w:t>SELECT EMP_NAME, COUNT(*) AS DUP_COUNT FROM EMPLOYEES GROUP BY EMP_NAME HAVING COUNT(*) &gt; 1;</w:t>
            </w:r>
          </w:p>
        </w:tc>
        <w:tc>
          <w:tcPr>
            <w:tcW w:type="dxa" w:w="2160"/>
          </w:tcPr>
          <w:p>
            <w:r>
              <w:t>Detect duplicates using GROUP BY HAVING.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Find employees hired after their manager</w:t>
            </w:r>
          </w:p>
        </w:tc>
        <w:tc>
          <w:tcPr>
            <w:tcW w:type="dxa" w:w="2160"/>
          </w:tcPr>
          <w:p>
            <w:r>
              <w:t>SELECT e.EMP_NAME, m.EMP_NAME AS MANAGER FROM EMPLOYEES e JOIN EMPLOYEES m ON e.MANAGER_ID = m.EMP_ID WHERE e.HIRE_DATE &gt; m.HIRE_DATE;</w:t>
            </w:r>
          </w:p>
        </w:tc>
        <w:tc>
          <w:tcPr>
            <w:tcW w:type="dxa" w:w="2160"/>
          </w:tcPr>
          <w:p>
            <w:r>
              <w:t>Self-join comparison.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Rank employees globally by salary</w:t>
            </w:r>
          </w:p>
        </w:tc>
        <w:tc>
          <w:tcPr>
            <w:tcW w:type="dxa" w:w="2160"/>
          </w:tcPr>
          <w:p>
            <w:r>
              <w:t>SELECT EMP_NAME, SALARY, RANK() OVER (ORDER BY SALARY DESC) AS GLOBAL_RANK FROM EMPLOYEES;</w:t>
            </w:r>
          </w:p>
        </w:tc>
        <w:tc>
          <w:tcPr>
            <w:tcW w:type="dxa" w:w="2160"/>
          </w:tcPr>
          <w:p>
            <w:r>
              <w:t>Global ranking.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List employees and department average difference</w:t>
            </w:r>
          </w:p>
        </w:tc>
        <w:tc>
          <w:tcPr>
            <w:tcW w:type="dxa" w:w="2160"/>
          </w:tcPr>
          <w:p>
            <w:r>
              <w:t>SELECT EMP_NAME, DEPT_ID, SALARY, SALARY - AVG(SALARY) OVER (PARTITION BY DEPT_ID) AS DIFF_FROM_AVG FROM EMPLOYEES;</w:t>
            </w:r>
          </w:p>
        </w:tc>
        <w:tc>
          <w:tcPr>
            <w:tcW w:type="dxa" w:w="2160"/>
          </w:tcPr>
          <w:p>
            <w:r>
              <w:t>Difference from dept avg using window.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Employees hired in the same month as their manager</w:t>
            </w:r>
          </w:p>
        </w:tc>
        <w:tc>
          <w:tcPr>
            <w:tcW w:type="dxa" w:w="2160"/>
          </w:tcPr>
          <w:p>
            <w:r>
              <w:t>SELECT e.EMP_NAME, m.EMP_NAME AS MANAGER FROM EMPLOYEES e JOIN EMPLOYEES m ON e.MANAGER_ID = m.EMP_ID WHERE TO_CHAR(e.HIRE_DATE, 'MM') = TO_CHAR(m.HIRE_DATE, 'MM');</w:t>
            </w:r>
          </w:p>
        </w:tc>
        <w:tc>
          <w:tcPr>
            <w:tcW w:type="dxa" w:w="2160"/>
          </w:tcPr>
          <w:p>
            <w:r>
              <w:t>Compare month parts of dates.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Rank sales within each region by date</w:t>
            </w:r>
          </w:p>
        </w:tc>
        <w:tc>
          <w:tcPr>
            <w:tcW w:type="dxa" w:w="2160"/>
          </w:tcPr>
          <w:p>
            <w:r>
              <w:t>SELECT SALE_ID, REGION, SALE_DATE, AMOUNT, ROW_NUMBER() OVER (PARTITION BY REGION ORDER BY SALE_DATE) AS RN FROM SALES;</w:t>
            </w:r>
          </w:p>
        </w:tc>
        <w:tc>
          <w:tcPr>
            <w:tcW w:type="dxa" w:w="2160"/>
          </w:tcPr>
          <w:p>
            <w:r>
              <w:t>Per-region row numbering.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Calculate total &amp; cumulative sales per product</w:t>
            </w:r>
          </w:p>
        </w:tc>
        <w:tc>
          <w:tcPr>
            <w:tcW w:type="dxa" w:w="2160"/>
          </w:tcPr>
          <w:p>
            <w:r>
              <w:t>SELECT PRODUCT, SUM(AMOUNT) AS TOTAL_SALES, SUM(SUM(AMOUNT)) OVER (ORDER BY PRODUCT) AS CUM_TOTAL FROM SALES GROUP BY PRODUCT;</w:t>
            </w:r>
          </w:p>
        </w:tc>
        <w:tc>
          <w:tcPr>
            <w:tcW w:type="dxa" w:w="2160"/>
          </w:tcPr>
          <w:p>
            <w:r>
              <w:t>Cumulative total across products.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Find departments with &gt; average salary of company</w:t>
            </w:r>
          </w:p>
        </w:tc>
        <w:tc>
          <w:tcPr>
            <w:tcW w:type="dxa" w:w="2160"/>
          </w:tcPr>
          <w:p>
            <w:r>
              <w:t>SELECT DEPT_ID, AVG(SALARY) AS AVG_SAL FROM EMPLOYEES GROUP BY DEPT_ID HAVING AVG(SALARY) &gt; (SELECT AVG(SALARY) FROM EMPLOYEES);</w:t>
            </w:r>
          </w:p>
        </w:tc>
        <w:tc>
          <w:tcPr>
            <w:tcW w:type="dxa" w:w="2160"/>
          </w:tcPr>
          <w:p>
            <w:r>
              <w:t>HAVING compares to company average.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Identify inactive employees (not in recent logs)</w:t>
            </w:r>
          </w:p>
        </w:tc>
        <w:tc>
          <w:tcPr>
            <w:tcW w:type="dxa" w:w="2160"/>
          </w:tcPr>
          <w:p>
            <w:r>
              <w:t>SELECT e.EMP_NAME FROM EMPLOYEES e WHERE NOT EXISTS ( SELECT 1 FROM ATTENDANCE a WHERE a.EMP_ID = e.EMP_ID AND a.ATTEND_DATE &gt;= SYSDATE - 30 );</w:t>
            </w:r>
          </w:p>
        </w:tc>
        <w:tc>
          <w:tcPr>
            <w:tcW w:type="dxa" w:w="2160"/>
          </w:tcPr>
          <w:p>
            <w:r>
              <w:t>NOT EXISTS correlated with attendance.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Calculate difference between hire date and today in months</w:t>
            </w:r>
          </w:p>
        </w:tc>
        <w:tc>
          <w:tcPr>
            <w:tcW w:type="dxa" w:w="2160"/>
          </w:tcPr>
          <w:p>
            <w:r>
              <w:t>SELECT EMP_NAME, ROUND(MONTHS_BETWEEN(SYSDATE, HIRE_DATE)) AS MONTHS_WORKED FROM EMPLOYEES;</w:t>
            </w:r>
          </w:p>
        </w:tc>
        <w:tc>
          <w:tcPr>
            <w:tcW w:type="dxa" w:w="2160"/>
          </w:tcPr>
          <w:p>
            <w:r>
              <w:t>MONTHS_BETWEEN usage.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Use CTE to get department salary ranks</w:t>
            </w:r>
          </w:p>
        </w:tc>
        <w:tc>
          <w:tcPr>
            <w:tcW w:type="dxa" w:w="2160"/>
          </w:tcPr>
          <w:p>
            <w:r>
              <w:t>WITH DEPT_SAL AS ( SELECT DEPT_ID, EMP_NAME, SALARY, RANK() OVER (PARTITION BY DEPT_ID ORDER BY SALARY DESC) AS RNK FROM EMPLOYEES ) SELECT * FROM DEPT_SAL WHERE RNK &lt;= 3;</w:t>
            </w:r>
          </w:p>
        </w:tc>
        <w:tc>
          <w:tcPr>
            <w:tcW w:type="dxa" w:w="2160"/>
          </w:tcPr>
          <w:p>
            <w:r>
              <w:t>CTE with ranking.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Find employees who joined on weekends</w:t>
            </w:r>
          </w:p>
        </w:tc>
        <w:tc>
          <w:tcPr>
            <w:tcW w:type="dxa" w:w="2160"/>
          </w:tcPr>
          <w:p>
            <w:r>
              <w:t>SELECT EMP_NAME, HIRE_DATE FROM EMPLOYEES WHERE TO_CHAR(HIRE_DATE, 'DY', 'NLS_DATE_LANGUAGE=ENGLISH') IN ('SAT','SUN');</w:t>
            </w:r>
          </w:p>
        </w:tc>
        <w:tc>
          <w:tcPr>
            <w:tcW w:type="dxa" w:w="2160"/>
          </w:tcPr>
          <w:p>
            <w:r>
              <w:t>TO_CHAR weekday extraction.</w:t>
            </w:r>
          </w:p>
        </w:tc>
      </w:tr>
    </w:tbl>
    <w:p/>
    <w:p>
      <w:pPr>
        <w:pStyle w:val="Heading2"/>
      </w:pPr>
      <w:r>
        <w:t>Basic SQL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Serial No</w:t>
            </w:r>
          </w:p>
        </w:tc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2160"/>
          </w:tcPr>
          <w:p>
            <w:r>
              <w:t>Solution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Find all employees</w:t>
            </w:r>
          </w:p>
        </w:tc>
        <w:tc>
          <w:tcPr>
            <w:tcW w:type="dxa" w:w="2160"/>
          </w:tcPr>
          <w:p>
            <w:r>
              <w:t>SELECT * FROM EMPLOYEES;</w:t>
            </w:r>
          </w:p>
        </w:tc>
        <w:tc>
          <w:tcPr>
            <w:tcW w:type="dxa" w:w="2160"/>
          </w:tcPr>
          <w:p>
            <w:r>
              <w:t>Simple select all rows from EMPLOYEES.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Display employee names and salaries</w:t>
            </w:r>
          </w:p>
        </w:tc>
        <w:tc>
          <w:tcPr>
            <w:tcW w:type="dxa" w:w="2160"/>
          </w:tcPr>
          <w:p>
            <w:r>
              <w:t>SELECT EMP_NAME, SALARY FROM EMPLOYEES;</w:t>
            </w:r>
          </w:p>
        </w:tc>
        <w:tc>
          <w:tcPr>
            <w:tcW w:type="dxa" w:w="2160"/>
          </w:tcPr>
          <w:p>
            <w:r>
              <w:t>Select specific columns.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Sort employees by salary descending</w:t>
            </w:r>
          </w:p>
        </w:tc>
        <w:tc>
          <w:tcPr>
            <w:tcW w:type="dxa" w:w="2160"/>
          </w:tcPr>
          <w:p>
            <w:r>
              <w:t>SELECT EMP_NAME, SALARY FROM EMPLOYEES ORDER BY SALARY DESC;</w:t>
            </w:r>
          </w:p>
        </w:tc>
        <w:tc>
          <w:tcPr>
            <w:tcW w:type="dxa" w:w="2160"/>
          </w:tcPr>
          <w:p>
            <w:r>
              <w:t>Order by salary desc.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Find employees hired after 2020</w:t>
            </w:r>
          </w:p>
        </w:tc>
        <w:tc>
          <w:tcPr>
            <w:tcW w:type="dxa" w:w="2160"/>
          </w:tcPr>
          <w:p>
            <w:r>
              <w:t>SELECT EMP_NAME, HIRE_DATE FROM EMPLOYEES WHERE HIRE_DATE &gt; TO_DATE('2020-01-01','YYYY-MM-DD');</w:t>
            </w:r>
          </w:p>
        </w:tc>
        <w:tc>
          <w:tcPr>
            <w:tcW w:type="dxa" w:w="2160"/>
          </w:tcPr>
          <w:p>
            <w:r>
              <w:t>Filter by date.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Get unique department IDs</w:t>
            </w:r>
          </w:p>
        </w:tc>
        <w:tc>
          <w:tcPr>
            <w:tcW w:type="dxa" w:w="2160"/>
          </w:tcPr>
          <w:p>
            <w:r>
              <w:t>SELECT DISTINCT DEPT_ID FROM EMPLOYEES;</w:t>
            </w:r>
          </w:p>
        </w:tc>
        <w:tc>
          <w:tcPr>
            <w:tcW w:type="dxa" w:w="2160"/>
          </w:tcPr>
          <w:p>
            <w:r>
              <w:t>Distinct values for DEPT_ID.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Count employees in each department</w:t>
            </w:r>
          </w:p>
        </w:tc>
        <w:tc>
          <w:tcPr>
            <w:tcW w:type="dxa" w:w="2160"/>
          </w:tcPr>
          <w:p>
            <w:r>
              <w:t>SELECT DEPT_ID, COUNT(*) AS EMP_COUNT FROM EMPLOYEES GROUP BY DEPT_ID;</w:t>
            </w:r>
          </w:p>
        </w:tc>
        <w:tc>
          <w:tcPr>
            <w:tcW w:type="dxa" w:w="2160"/>
          </w:tcPr>
          <w:p>
            <w:r>
              <w:t>Aggregate count grouped by DEPT_ID.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Find total salary for each department</w:t>
            </w:r>
          </w:p>
        </w:tc>
        <w:tc>
          <w:tcPr>
            <w:tcW w:type="dxa" w:w="2160"/>
          </w:tcPr>
          <w:p>
            <w:r>
              <w:t>SELECT DEPT_ID, SUM(SALARY) AS TOTAL_SAL FROM EMPLOYEES GROUP BY DEPT_ID;</w:t>
            </w:r>
          </w:p>
        </w:tc>
        <w:tc>
          <w:tcPr>
            <w:tcW w:type="dxa" w:w="2160"/>
          </w:tcPr>
          <w:p>
            <w:r>
              <w:t>SUM per department.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Get average salary of all employees</w:t>
            </w:r>
          </w:p>
        </w:tc>
        <w:tc>
          <w:tcPr>
            <w:tcW w:type="dxa" w:w="2160"/>
          </w:tcPr>
          <w:p>
            <w:r>
              <w:t>SELECT AVG(SALARY) AS AVG_SAL FROM EMPLOYEES;</w:t>
            </w:r>
          </w:p>
        </w:tc>
        <w:tc>
          <w:tcPr>
            <w:tcW w:type="dxa" w:w="2160"/>
          </w:tcPr>
          <w:p>
            <w:r>
              <w:t>Average salary.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Display employees with salary &gt; 50000</w:t>
            </w:r>
          </w:p>
        </w:tc>
        <w:tc>
          <w:tcPr>
            <w:tcW w:type="dxa" w:w="2160"/>
          </w:tcPr>
          <w:p>
            <w:r>
              <w:t>SELECT EMP_NAME, SALARY FROM EMPLOYEES WHERE SALARY &gt; 50000;</w:t>
            </w:r>
          </w:p>
        </w:tc>
        <w:tc>
          <w:tcPr>
            <w:tcW w:type="dxa" w:w="2160"/>
          </w:tcPr>
          <w:p>
            <w:r>
              <w:t>Filter by salary threshold.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Show employees whose name starts with 'A'</w:t>
            </w:r>
          </w:p>
        </w:tc>
        <w:tc>
          <w:tcPr>
            <w:tcW w:type="dxa" w:w="2160"/>
          </w:tcPr>
          <w:p>
            <w:r>
              <w:t>SELECT EMP_NAME FROM EMPLOYEES WHERE EMP_NAME LIKE 'A%';</w:t>
            </w:r>
          </w:p>
        </w:tc>
        <w:tc>
          <w:tcPr>
            <w:tcW w:type="dxa" w:w="2160"/>
          </w:tcPr>
          <w:p>
            <w:r>
              <w:t>Pattern match using LIKE.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Get current system date and timestamp</w:t>
            </w:r>
          </w:p>
        </w:tc>
        <w:tc>
          <w:tcPr>
            <w:tcW w:type="dxa" w:w="2160"/>
          </w:tcPr>
          <w:p>
            <w:r>
              <w:t>SELECT SYSDATE AS TODAY, SYSTIMESTAMP AS FULL_TIMESTAMP FROM DUAL;</w:t>
            </w:r>
          </w:p>
        </w:tc>
        <w:tc>
          <w:tcPr>
            <w:tcW w:type="dxa" w:w="2160"/>
          </w:tcPr>
          <w:p>
            <w:r>
              <w:t>System date/time functions.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Display employee name and years of service</w:t>
            </w:r>
          </w:p>
        </w:tc>
        <w:tc>
          <w:tcPr>
            <w:tcW w:type="dxa" w:w="2160"/>
          </w:tcPr>
          <w:p>
            <w:r>
              <w:t>SELECT EMP_NAME, FLOOR(MONTHS_BETWEEN(SYSDATE, HIRE_DATE)/12) AS YEARS_WORKED FROM EMPLOYEES;</w:t>
            </w:r>
          </w:p>
        </w:tc>
        <w:tc>
          <w:tcPr>
            <w:tcW w:type="dxa" w:w="2160"/>
          </w:tcPr>
          <w:p>
            <w:r>
              <w:t>Compute years from HIRE_DATE.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Round the current date to nearest month</w:t>
            </w:r>
          </w:p>
        </w:tc>
        <w:tc>
          <w:tcPr>
            <w:tcW w:type="dxa" w:w="2160"/>
          </w:tcPr>
          <w:p>
            <w:r>
              <w:t>SELECT ROUND(SYSDATE, 'MM') AS ROUNDED_DATE FROM DUAL;</w:t>
            </w:r>
          </w:p>
        </w:tc>
        <w:tc>
          <w:tcPr>
            <w:tcW w:type="dxa" w:w="2160"/>
          </w:tcPr>
          <w:p>
            <w:r>
              <w:t>ROUND with 'MM' to nearest month.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Find employees hired this year</w:t>
            </w:r>
          </w:p>
        </w:tc>
        <w:tc>
          <w:tcPr>
            <w:tcW w:type="dxa" w:w="2160"/>
          </w:tcPr>
          <w:p>
            <w:r>
              <w:t>SELECT EMP_NAME, HIRE_DATE FROM EMPLOYEES WHERE EXTRACT(YEAR FROM HIRE_DATE) = EXTRACT(YEAR FROM SYSDATE);</w:t>
            </w:r>
          </w:p>
        </w:tc>
        <w:tc>
          <w:tcPr>
            <w:tcW w:type="dxa" w:w="2160"/>
          </w:tcPr>
          <w:p>
            <w:r>
              <w:t>Use EXTRACT for year comparison.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Convert date to formatted text</w:t>
            </w:r>
          </w:p>
        </w:tc>
        <w:tc>
          <w:tcPr>
            <w:tcW w:type="dxa" w:w="2160"/>
          </w:tcPr>
          <w:p>
            <w:r>
              <w:t>SELECT EMP_NAME, TO_CHAR(HIRE_DATE, 'DD-Mon-YYYY') AS FORMATTED_DATE FROM EMPLOYEES;</w:t>
            </w:r>
          </w:p>
        </w:tc>
        <w:tc>
          <w:tcPr>
            <w:tcW w:type="dxa" w:w="2160"/>
          </w:tcPr>
          <w:p>
            <w:r>
              <w:t>Format date using TO_CHAR.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Use CASE to categorize salary levels</w:t>
            </w:r>
          </w:p>
        </w:tc>
        <w:tc>
          <w:tcPr>
            <w:tcW w:type="dxa" w:w="2160"/>
          </w:tcPr>
          <w:p>
            <w:r>
              <w:t>SELECT EMP_NAME, SALARY, CASE WHEN SALARY &lt; 50000 THEN 'LOW' WHEN SALARY BETWEEN 50000 AND 80000 THEN 'MEDIUM' ELSE 'HIGH' END AS SAL_CATEGORY FROM EMPLOYEES;</w:t>
            </w:r>
          </w:p>
        </w:tc>
        <w:tc>
          <w:tcPr>
            <w:tcW w:type="dxa" w:w="2160"/>
          </w:tcPr>
          <w:p>
            <w:r>
              <w:t>CASE expression for salary buckets.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Display employees sorted by department and name</w:t>
            </w:r>
          </w:p>
        </w:tc>
        <w:tc>
          <w:tcPr>
            <w:tcW w:type="dxa" w:w="2160"/>
          </w:tcPr>
          <w:p>
            <w:r>
              <w:t>SELECT DEPT_ID, EMP_NAME FROM EMPLOYEES ORDER BY DEPT_ID, EMP_NAME;</w:t>
            </w:r>
          </w:p>
        </w:tc>
        <w:tc>
          <w:tcPr>
            <w:tcW w:type="dxa" w:w="2160"/>
          </w:tcPr>
          <w:p>
            <w:r>
              <w:t>Order by multiple columns.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Find number of employees joined each year</w:t>
            </w:r>
          </w:p>
        </w:tc>
        <w:tc>
          <w:tcPr>
            <w:tcW w:type="dxa" w:w="2160"/>
          </w:tcPr>
          <w:p>
            <w:r>
              <w:t>SELECT EXTRACT(YEAR FROM HIRE_DATE) AS JOIN_YEAR, COUNT(*) AS EMP_COUNT FROM EMPLOYEES GROUP BY EXTRACT(YEAR FROM HIRE_DATE) ORDER BY JOIN_YEAR;</w:t>
            </w:r>
          </w:p>
        </w:tc>
        <w:tc>
          <w:tcPr>
            <w:tcW w:type="dxa" w:w="2160"/>
          </w:tcPr>
          <w:p>
            <w:r>
              <w:t>Group by extracted year.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Find earliest hire date</w:t>
            </w:r>
          </w:p>
        </w:tc>
        <w:tc>
          <w:tcPr>
            <w:tcW w:type="dxa" w:w="2160"/>
          </w:tcPr>
          <w:p>
            <w:r>
              <w:t>SELECT MIN(HIRE_DATE) AS FIRST_JOINED FROM EMPLOYEES;</w:t>
            </w:r>
          </w:p>
        </w:tc>
        <w:tc>
          <w:tcPr>
            <w:tcW w:type="dxa" w:w="2160"/>
          </w:tcPr>
          <w:p>
            <w:r>
              <w:t>MIN aggregate.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Display employee names in uppercase</w:t>
            </w:r>
          </w:p>
        </w:tc>
        <w:tc>
          <w:tcPr>
            <w:tcW w:type="dxa" w:w="2160"/>
          </w:tcPr>
          <w:p>
            <w:r>
              <w:t>SELECT UPPER(EMP_NAME) AS NAME_UPPER FROM EMPLOYEES;</w:t>
            </w:r>
          </w:p>
        </w:tc>
        <w:tc>
          <w:tcPr>
            <w:tcW w:type="dxa" w:w="2160"/>
          </w:tcPr>
          <w:p>
            <w:r>
              <w:t>UPPER string function.</w:t>
            </w:r>
          </w:p>
        </w:tc>
      </w:tr>
    </w:tbl>
    <w:p/>
    <w:p>
      <w:pPr>
        <w:pStyle w:val="Heading2"/>
      </w:pPr>
      <w:r>
        <w:t>Intermediate SQL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Serial No</w:t>
            </w:r>
          </w:p>
        </w:tc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2160"/>
          </w:tcPr>
          <w:p>
            <w:r>
              <w:t>Solution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Get employees earning above department average</w:t>
            </w:r>
          </w:p>
        </w:tc>
        <w:tc>
          <w:tcPr>
            <w:tcW w:type="dxa" w:w="2160"/>
          </w:tcPr>
          <w:p>
            <w:r>
              <w:t>SELECT EMP_NAME, DEPT_ID, SALARY FROM EMPLOYEES e WHERE SALARY &gt; (SELECT AVG(SALARY) FROM EMPLOYEES WHERE DEPT_ID = e.DEPT_ID);</w:t>
            </w:r>
          </w:p>
        </w:tc>
        <w:tc>
          <w:tcPr>
            <w:tcW w:type="dxa" w:w="2160"/>
          </w:tcPr>
          <w:p>
            <w:r>
              <w:t>Correlated subquery comparing to dept average.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Show department with total salary &gt; 100000</w:t>
            </w:r>
          </w:p>
        </w:tc>
        <w:tc>
          <w:tcPr>
            <w:tcW w:type="dxa" w:w="2160"/>
          </w:tcPr>
          <w:p>
            <w:r>
              <w:t>SELECT DEPT_ID, SUM(SALARY) AS TOTAL FROM EMPLOYEES GROUP BY DEPT_ID HAVING SUM(SALARY) &gt; 100000;</w:t>
            </w:r>
          </w:p>
        </w:tc>
        <w:tc>
          <w:tcPr>
            <w:tcW w:type="dxa" w:w="2160"/>
          </w:tcPr>
          <w:p>
            <w:r>
              <w:t>HAVING filter on aggregate.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Display top 3 highest paid employees</w:t>
            </w:r>
          </w:p>
        </w:tc>
        <w:tc>
          <w:tcPr>
            <w:tcW w:type="dxa" w:w="2160"/>
          </w:tcPr>
          <w:p>
            <w:r>
              <w:t>SELECT EMP_NAME, SALARY FROM ( SELECT EMP_NAME, SALARY, RANK() OVER (ORDER BY SALARY DESC) AS R FROM EMPLOYEES) WHERE R &lt;= 3;</w:t>
            </w:r>
          </w:p>
        </w:tc>
        <w:tc>
          <w:tcPr>
            <w:tcW w:type="dxa" w:w="2160"/>
          </w:tcPr>
          <w:p>
            <w:r>
              <w:t>Ranking with analytic function inside inline view.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Show previous employee’s salary using LAG</w:t>
            </w:r>
          </w:p>
        </w:tc>
        <w:tc>
          <w:tcPr>
            <w:tcW w:type="dxa" w:w="2160"/>
          </w:tcPr>
          <w:p>
            <w:r>
              <w:t>SELECT EMP_NAME, SALARY, LAG(SALARY) OVER (ORDER BY HIRE_DATE) AS PREV_SAL FROM EMPLOYEES;</w:t>
            </w:r>
          </w:p>
        </w:tc>
        <w:tc>
          <w:tcPr>
            <w:tcW w:type="dxa" w:w="2160"/>
          </w:tcPr>
          <w:p>
            <w:r>
              <w:t>LAG analytic function.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Compute salary difference from previous employee</w:t>
            </w:r>
          </w:p>
        </w:tc>
        <w:tc>
          <w:tcPr>
            <w:tcW w:type="dxa" w:w="2160"/>
          </w:tcPr>
          <w:p>
            <w:r>
              <w:t>SELECT EMP_NAME, SALARY, SALARY - LAG(SALARY) OVER (ORDER BY HIRE_DATE) AS SAL_DIFF FROM EMPLOYEES;</w:t>
            </w:r>
          </w:p>
        </w:tc>
        <w:tc>
          <w:tcPr>
            <w:tcW w:type="dxa" w:w="2160"/>
          </w:tcPr>
          <w:p>
            <w:r>
              <w:t>Use LAG and arithmetic.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Rank employees by department salary</w:t>
            </w:r>
          </w:p>
        </w:tc>
        <w:tc>
          <w:tcPr>
            <w:tcW w:type="dxa" w:w="2160"/>
          </w:tcPr>
          <w:p>
            <w:r>
              <w:t>SELECT EMP_NAME, DEPT_ID, SALARY, DENSE_RANK() OVER (PARTITION BY DEPT_ID ORDER BY SALARY DESC) AS SAL_RANK FROM EMPLOYEES;</w:t>
            </w:r>
          </w:p>
        </w:tc>
        <w:tc>
          <w:tcPr>
            <w:tcW w:type="dxa" w:w="2160"/>
          </w:tcPr>
          <w:p>
            <w:r>
              <w:t>DENSE_RANK partitioned by dept.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Find second highest salary using subquery</w:t>
            </w:r>
          </w:p>
        </w:tc>
        <w:tc>
          <w:tcPr>
            <w:tcW w:type="dxa" w:w="2160"/>
          </w:tcPr>
          <w:p>
            <w:r>
              <w:t>SELECT MAX(SALARY) AS SECOND_HIGHEST FROM EMPLOYEES WHERE SALARY &lt; (SELECT MAX(SALARY) FROM EMPLOYEES);</w:t>
            </w:r>
          </w:p>
        </w:tc>
        <w:tc>
          <w:tcPr>
            <w:tcW w:type="dxa" w:w="2160"/>
          </w:tcPr>
          <w:p>
            <w:r>
              <w:t>Aggregate subquery to get 2nd highest.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Join employee and department tables</w:t>
            </w:r>
          </w:p>
        </w:tc>
        <w:tc>
          <w:tcPr>
            <w:tcW w:type="dxa" w:w="2160"/>
          </w:tcPr>
          <w:p>
            <w:r>
              <w:t>SELECT e.EMP_NAME, d.DEPT_NAME FROM EMPLOYEES e JOIN DEPARTMENTS d ON e.DEPT_ID = d.DEPT_ID;</w:t>
            </w:r>
          </w:p>
        </w:tc>
        <w:tc>
          <w:tcPr>
            <w:tcW w:type="dxa" w:w="2160"/>
          </w:tcPr>
          <w:p>
            <w:r>
              <w:t>Inner join between tables.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Left join to include departments with no employees</w:t>
            </w:r>
          </w:p>
        </w:tc>
        <w:tc>
          <w:tcPr>
            <w:tcW w:type="dxa" w:w="2160"/>
          </w:tcPr>
          <w:p>
            <w:r>
              <w:t>SELECT d.DEPT_NAME, e.EMP_NAME FROM DEPARTMENTS d LEFT JOIN EMPLOYEES e ON d.DEPT_ID = e.DEPT_ID;</w:t>
            </w:r>
          </w:p>
        </w:tc>
        <w:tc>
          <w:tcPr>
            <w:tcW w:type="dxa" w:w="2160"/>
          </w:tcPr>
          <w:p>
            <w:r>
              <w:t>LEFT JOIN to include unmatched departments.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Total salary by department and position</w:t>
            </w:r>
          </w:p>
        </w:tc>
        <w:tc>
          <w:tcPr>
            <w:tcW w:type="dxa" w:w="2160"/>
          </w:tcPr>
          <w:p>
            <w:r>
              <w:t>SELECT DEPT_ID, JOB_TITLE, SUM(SALARY) AS TOTAL_SAL FROM EMPLOYEES GROUP BY DEPT_ID, JOB_TITLE;</w:t>
            </w:r>
          </w:p>
        </w:tc>
        <w:tc>
          <w:tcPr>
            <w:tcW w:type="dxa" w:w="2160"/>
          </w:tcPr>
          <w:p>
            <w:r>
              <w:t>Group by multiple columns.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Cumulative total salary (window)</w:t>
            </w:r>
          </w:p>
        </w:tc>
        <w:tc>
          <w:tcPr>
            <w:tcW w:type="dxa" w:w="2160"/>
          </w:tcPr>
          <w:p>
            <w:r>
              <w:t>SELECT EMP_NAME, DEPT_ID, SALARY, SUM(SALARY) OVER (PARTITION BY DEPT_ID ORDER BY SALARY) AS RUNNING_TOTAL FROM EMPLOYEES;</w:t>
            </w:r>
          </w:p>
        </w:tc>
        <w:tc>
          <w:tcPr>
            <w:tcW w:type="dxa" w:w="2160"/>
          </w:tcPr>
          <w:p>
            <w:r>
              <w:t>Running total per dept.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Average salary by department (window)</w:t>
            </w:r>
          </w:p>
        </w:tc>
        <w:tc>
          <w:tcPr>
            <w:tcW w:type="dxa" w:w="2160"/>
          </w:tcPr>
          <w:p>
            <w:r>
              <w:t>SELECT EMP_NAME, DEPT_ID, SALARY, AVG(SALARY) OVER (PARTITION BY DEPT_ID) AS DEPT_AVG FROM EMPLOYEES;</w:t>
            </w:r>
          </w:p>
        </w:tc>
        <w:tc>
          <w:tcPr>
            <w:tcW w:type="dxa" w:w="2160"/>
          </w:tcPr>
          <w:p>
            <w:r>
              <w:t>Window average per dept.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Find employees hired before their department’s average hire date</w:t>
            </w:r>
          </w:p>
        </w:tc>
        <w:tc>
          <w:tcPr>
            <w:tcW w:type="dxa" w:w="2160"/>
          </w:tcPr>
          <w:p>
            <w:r>
              <w:t>SELECT EMP_NAME, HIRE_DATE, DEPT_ID FROM EMPLOYEES e WHERE HIRE_DATE &lt; ( SELECT AVG(HIRE_DATE) KEEP (DENSE_RANK FIRST ORDER BY HIRE_DATE) FROM EMPLOYEES WHERE DEPT_ID = e.DEPT_ID );</w:t>
            </w:r>
          </w:p>
        </w:tc>
        <w:tc>
          <w:tcPr>
            <w:tcW w:type="dxa" w:w="2160"/>
          </w:tcPr>
          <w:p>
            <w:r>
              <w:t>Compare hire date to dept average (approx) using KEEP.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Calculate total sales by region and rank</w:t>
            </w:r>
          </w:p>
        </w:tc>
        <w:tc>
          <w:tcPr>
            <w:tcW w:type="dxa" w:w="2160"/>
          </w:tcPr>
          <w:p>
            <w:r>
              <w:t>SELECT REGION, SUM(AMOUNT) AS TOTAL, RANK() OVER (ORDER BY SUM(AMOUNT) DESC) AS SALES_RANK FROM SALES GROUP BY REGION;</w:t>
            </w:r>
          </w:p>
        </w:tc>
        <w:tc>
          <w:tcPr>
            <w:tcW w:type="dxa" w:w="2160"/>
          </w:tcPr>
          <w:p>
            <w:r>
              <w:t>Aggregate + analytic rank.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Use CTE to find employees above company average</w:t>
            </w:r>
          </w:p>
        </w:tc>
        <w:tc>
          <w:tcPr>
            <w:tcW w:type="dxa" w:w="2160"/>
          </w:tcPr>
          <w:p>
            <w:r>
              <w:t>WITH AVG_SAL AS ( SELECT AVG(SALARY) AS AVG_SALARY FROM EMPLOYEES ) SELECT EMP_NAME, SALARY FROM EMPLOYEES, AVG_SAL WHERE EMPLOYEES.SALARY &gt; AVG_SAL.AVG_SALARY;</w:t>
            </w:r>
          </w:p>
        </w:tc>
        <w:tc>
          <w:tcPr>
            <w:tcW w:type="dxa" w:w="2160"/>
          </w:tcPr>
          <w:p>
            <w:r>
              <w:t>CTE to compute company average.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Monthly sales growth (LAG)</w:t>
            </w:r>
          </w:p>
        </w:tc>
        <w:tc>
          <w:tcPr>
            <w:tcW w:type="dxa" w:w="2160"/>
          </w:tcPr>
          <w:p>
            <w:r>
              <w:t>SELECT REGION, TRUNC(SALE_DATE, 'MM') AS MONTH, SUM(AMOUNT) AS MONTH_SALES, SUM(AMOUNT) - LAG(SUM(AMOUNT)) OVER (PARTITION BY REGION ORDER BY TRUNC(SALE_DATE, 'MM')) AS SALES_DIFF FROM SALES GROUP BY REGION, TRUNC(SALE_DATE, 'MM');</w:t>
            </w:r>
          </w:p>
        </w:tc>
        <w:tc>
          <w:tcPr>
            <w:tcW w:type="dxa" w:w="2160"/>
          </w:tcPr>
          <w:p>
            <w:r>
              <w:t>Monthly aggregation and LAG comparison.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Employees hired in last 90 days</w:t>
            </w:r>
          </w:p>
        </w:tc>
        <w:tc>
          <w:tcPr>
            <w:tcW w:type="dxa" w:w="2160"/>
          </w:tcPr>
          <w:p>
            <w:r>
              <w:t>SELECT EMP_NAME, HIRE_DATE FROM EMPLOYEES WHERE HIRE_DATE &gt;= SYSDATE - 90;</w:t>
            </w:r>
          </w:p>
        </w:tc>
        <w:tc>
          <w:tcPr>
            <w:tcW w:type="dxa" w:w="2160"/>
          </w:tcPr>
          <w:p>
            <w:r>
              <w:t>Date arithmetic using SYSDATE.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Add 3 months to hire date</w:t>
            </w:r>
          </w:p>
        </w:tc>
        <w:tc>
          <w:tcPr>
            <w:tcW w:type="dxa" w:w="2160"/>
          </w:tcPr>
          <w:p>
            <w:r>
              <w:t>SELECT EMP_NAME, ADD_MONTHS(HIRE_DATE, 3) AS REVIEW_DATE FROM EMPLOYEES;</w:t>
            </w:r>
          </w:p>
        </w:tc>
        <w:tc>
          <w:tcPr>
            <w:tcW w:type="dxa" w:w="2160"/>
          </w:tcPr>
          <w:p>
            <w:r>
              <w:t>ADD_MONTHS usage.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Employees with hire date in next 15 days (future schedule)</w:t>
            </w:r>
          </w:p>
        </w:tc>
        <w:tc>
          <w:tcPr>
            <w:tcW w:type="dxa" w:w="2160"/>
          </w:tcPr>
          <w:p>
            <w:r>
              <w:t>SELECT EMP_NAME, HIRE_DATE FROM EMPLOYEES WHERE HIRE_DATE BETWEEN SYSDATE AND SYSDATE + 15;</w:t>
            </w:r>
          </w:p>
        </w:tc>
        <w:tc>
          <w:tcPr>
            <w:tcW w:type="dxa" w:w="2160"/>
          </w:tcPr>
          <w:p>
            <w:r>
              <w:t>BETWEEN for date range.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Find most recent hire per department</w:t>
            </w:r>
          </w:p>
        </w:tc>
        <w:tc>
          <w:tcPr>
            <w:tcW w:type="dxa" w:w="2160"/>
          </w:tcPr>
          <w:p>
            <w:r>
              <w:t>SELECT * FROM ( SELECT EMP_NAME, DEPT_ID, HIRE_DATE, ROW_NUMBER() OVER (PARTITION BY DEPT_ID ORDER BY HIRE_DATE DESC) AS RN FROM EMPLOYEES ) WHERE RN = 1;</w:t>
            </w:r>
          </w:p>
        </w:tc>
        <w:tc>
          <w:tcPr>
            <w:tcW w:type="dxa" w:w="2160"/>
          </w:tcPr>
          <w:p>
            <w:r>
              <w:t>ROW_NUMBER to get latest per group.</w:t>
            </w:r>
          </w:p>
        </w:tc>
      </w:tr>
    </w:tbl>
    <w:p/>
    <w:p>
      <w:pPr>
        <w:pStyle w:val="Heading2"/>
      </w:pPr>
      <w:r>
        <w:t>Subquery-Focused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Serial No</w:t>
            </w:r>
          </w:p>
        </w:tc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2160"/>
          </w:tcPr>
          <w:p>
            <w:r>
              <w:t>Solution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</w:tr>
      <w:tr>
        <w:tc>
          <w:tcPr>
            <w:tcW w:type="dxa" w:w="2160"/>
          </w:tcPr>
          <w:p>
            <w:r>
              <w:t>121</w:t>
            </w:r>
          </w:p>
        </w:tc>
        <w:tc>
          <w:tcPr>
            <w:tcW w:type="dxa" w:w="2160"/>
          </w:tcPr>
          <w:p>
            <w:r>
              <w:t>Find employees earning above the company average salary</w:t>
            </w:r>
          </w:p>
        </w:tc>
        <w:tc>
          <w:tcPr>
            <w:tcW w:type="dxa" w:w="2160"/>
          </w:tcPr>
          <w:p>
            <w:r>
              <w:t>SELECT EMP_NAME, SALARY FROM EMPLOYEES WHERE SALARY &gt; (SELECT AVG(SALARY) FROM EMPLOYEES);</w:t>
            </w:r>
          </w:p>
        </w:tc>
        <w:tc>
          <w:tcPr>
            <w:tcW w:type="dxa" w:w="2160"/>
          </w:tcPr>
          <w:p>
            <w:r>
              <w:t>Scalar subquery to get company average.</w:t>
            </w:r>
          </w:p>
        </w:tc>
      </w:tr>
      <w:tr>
        <w:tc>
          <w:tcPr>
            <w:tcW w:type="dxa" w:w="2160"/>
          </w:tcPr>
          <w:p>
            <w:r>
              <w:t>122</w:t>
            </w:r>
          </w:p>
        </w:tc>
        <w:tc>
          <w:tcPr>
            <w:tcW w:type="dxa" w:w="2160"/>
          </w:tcPr>
          <w:p>
            <w:r>
              <w:t>Find employees earning more than their department average</w:t>
            </w:r>
          </w:p>
        </w:tc>
        <w:tc>
          <w:tcPr>
            <w:tcW w:type="dxa" w:w="2160"/>
          </w:tcPr>
          <w:p>
            <w:r>
              <w:t>SELECT EMP_NAME, DEPT_ID, SALARY FROM EMPLOYEES e WHERE SALARY &gt; (SELECT AVG(SALARY) FROM EMPLOYEES WHERE DEPT_ID = e.DEPT_ID);</w:t>
            </w:r>
          </w:p>
        </w:tc>
        <w:tc>
          <w:tcPr>
            <w:tcW w:type="dxa" w:w="2160"/>
          </w:tcPr>
          <w:p>
            <w:r>
              <w:t>Correlated subquery.</w:t>
            </w:r>
          </w:p>
        </w:tc>
      </w:tr>
      <w:tr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>Get the department(s) with the maximum number of employees</w:t>
            </w:r>
          </w:p>
        </w:tc>
        <w:tc>
          <w:tcPr>
            <w:tcW w:type="dxa" w:w="2160"/>
          </w:tcPr>
          <w:p>
            <w:r>
              <w:t>SELECT DEPT_ID, COUNT(*) AS EMP_COUNT FROM EMPLOYEES GROUP BY DEPT_ID HAVING COUNT(*) = (SELECT MAX(COUNT(*)) FROM EMPLOYEES GROUP BY DEPT_ID);</w:t>
            </w:r>
          </w:p>
        </w:tc>
        <w:tc>
          <w:tcPr>
            <w:tcW w:type="dxa" w:w="2160"/>
          </w:tcPr>
          <w:p>
            <w:r>
              <w:t>Aggregate subquery in HAVING.</w:t>
            </w:r>
          </w:p>
        </w:tc>
      </w:tr>
      <w:tr>
        <w:tc>
          <w:tcPr>
            <w:tcW w:type="dxa" w:w="2160"/>
          </w:tcPr>
          <w:p>
            <w:r>
              <w:t>124</w:t>
            </w:r>
          </w:p>
        </w:tc>
        <w:tc>
          <w:tcPr>
            <w:tcW w:type="dxa" w:w="2160"/>
          </w:tcPr>
          <w:p>
            <w:r>
              <w:t>Find the employee(s) with the second highest salary</w:t>
            </w:r>
          </w:p>
        </w:tc>
        <w:tc>
          <w:tcPr>
            <w:tcW w:type="dxa" w:w="2160"/>
          </w:tcPr>
          <w:p>
            <w:r>
              <w:t>SELECT EMP_NAME, SALARY FROM EMPLOYEES WHERE SALARY = (SELECT MAX(SALARY) FROM EMPLOYEES WHERE SALARY &lt; (SELECT MAX(SALARY) FROM EMPLOYEES));</w:t>
            </w:r>
          </w:p>
        </w:tc>
        <w:tc>
          <w:tcPr>
            <w:tcW w:type="dxa" w:w="2160"/>
          </w:tcPr>
          <w:p>
            <w:r>
              <w:t>Nested aggregated subqueries.</w:t>
            </w:r>
          </w:p>
        </w:tc>
      </w:tr>
      <w:tr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List employees who joined before their manager</w:t>
            </w:r>
          </w:p>
        </w:tc>
        <w:tc>
          <w:tcPr>
            <w:tcW w:type="dxa" w:w="2160"/>
          </w:tcPr>
          <w:p>
            <w:r>
              <w:t>SELECT e.EMP_NAME, e.HIRE_DATE, m.EMP_NAME AS MANAGER, m.HIRE_DATE AS MANAGER_HIRE FROM EMPLOYEES e JOIN EMPLOYEES m ON e.MANAGER_ID = m.EMP_ID WHERE e.HIRE_DATE &lt; m.HIRE_DATE;</w:t>
            </w:r>
          </w:p>
        </w:tc>
        <w:tc>
          <w:tcPr>
            <w:tcW w:type="dxa" w:w="2160"/>
          </w:tcPr>
          <w:p>
            <w:r>
              <w:t>Self-join to compare dates.</w:t>
            </w:r>
          </w:p>
        </w:tc>
      </w:tr>
      <w:tr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>
              <w:t>Find departments where total salary &gt; company average</w:t>
            </w:r>
          </w:p>
        </w:tc>
        <w:tc>
          <w:tcPr>
            <w:tcW w:type="dxa" w:w="2160"/>
          </w:tcPr>
          <w:p>
            <w:r>
              <w:t>SELECT DEPT_ID, SUM(SALARY) AS TOTAL_SAL FROM EMPLOYEES GROUP BY DEPT_ID HAVING SUM(SALARY) &gt; (SELECT AVG(SALARY)*COUNT(*) FROM EMPLOYEES);</w:t>
            </w:r>
          </w:p>
        </w:tc>
        <w:tc>
          <w:tcPr>
            <w:tcW w:type="dxa" w:w="2160"/>
          </w:tcPr>
          <w:p>
            <w:r>
              <w:t>Compare group sum to company metric.</w:t>
            </w:r>
          </w:p>
        </w:tc>
      </w:tr>
      <w:tr>
        <w:tc>
          <w:tcPr>
            <w:tcW w:type="dxa" w:w="2160"/>
          </w:tcPr>
          <w:p>
            <w:r>
              <w:t>127</w:t>
            </w:r>
          </w:p>
        </w:tc>
        <w:tc>
          <w:tcPr>
            <w:tcW w:type="dxa" w:w="2160"/>
          </w:tcPr>
          <w:p>
            <w:r>
              <w:t>Employees who earn the maximum in their department</w:t>
            </w:r>
          </w:p>
        </w:tc>
        <w:tc>
          <w:tcPr>
            <w:tcW w:type="dxa" w:w="2160"/>
          </w:tcPr>
          <w:p>
            <w:r>
              <w:t>SELECT EMP_NAME, DEPT_ID, SALARY FROM EMPLOYEES e WHERE SALARY = (SELECT MAX(SALARY) FROM EMPLOYEES WHERE DEPT_ID = e.DEPT_ID);</w:t>
            </w:r>
          </w:p>
        </w:tc>
        <w:tc>
          <w:tcPr>
            <w:tcW w:type="dxa" w:w="2160"/>
          </w:tcPr>
          <w:p>
            <w:r>
              <w:t>Correlated MAX per dept.</w:t>
            </w:r>
          </w:p>
        </w:tc>
      </w:tr>
      <w:tr>
        <w:tc>
          <w:tcPr>
            <w:tcW w:type="dxa" w:w="2160"/>
          </w:tcPr>
          <w:p>
            <w:r>
              <w:t>128</w:t>
            </w:r>
          </w:p>
        </w:tc>
        <w:tc>
          <w:tcPr>
            <w:tcW w:type="dxa" w:w="2160"/>
          </w:tcPr>
          <w:p>
            <w:r>
              <w:t>Find departments that have no employees</w:t>
            </w:r>
          </w:p>
        </w:tc>
        <w:tc>
          <w:tcPr>
            <w:tcW w:type="dxa" w:w="2160"/>
          </w:tcPr>
          <w:p>
            <w:r>
              <w:t>SELECT DEPT_NAME FROM DEPARTMENTS d WHERE NOT EXISTS (SELECT 1 FROM EMPLOYEES e WHERE e.DEPT_ID = d.DEPT_ID);</w:t>
            </w:r>
          </w:p>
        </w:tc>
        <w:tc>
          <w:tcPr>
            <w:tcW w:type="dxa" w:w="2160"/>
          </w:tcPr>
          <w:p>
            <w:r>
              <w:t>NOT EXISTS to find empty depts.</w:t>
            </w:r>
          </w:p>
        </w:tc>
      </w:tr>
      <w:tr>
        <w:tc>
          <w:tcPr>
            <w:tcW w:type="dxa" w:w="2160"/>
          </w:tcPr>
          <w:p>
            <w:r>
              <w:t>129</w:t>
            </w:r>
          </w:p>
        </w:tc>
        <w:tc>
          <w:tcPr>
            <w:tcW w:type="dxa" w:w="2160"/>
          </w:tcPr>
          <w:p>
            <w:r>
              <w:t>Display employees who joined in the same year as the CEO</w:t>
            </w:r>
          </w:p>
        </w:tc>
        <w:tc>
          <w:tcPr>
            <w:tcW w:type="dxa" w:w="2160"/>
          </w:tcPr>
          <w:p>
            <w:r>
              <w:t>SELECT EMP_NAME, HIRE_DATE FROM EMPLOYEES WHERE EXTRACT(YEAR FROM HIRE_DATE) = (SELECT EXTRACT(YEAR FROM HIRE_DATE) FROM EMPLOYEES WHERE JOB_TITLE = 'CEO');</w:t>
            </w:r>
          </w:p>
        </w:tc>
        <w:tc>
          <w:tcPr>
            <w:tcW w:type="dxa" w:w="2160"/>
          </w:tcPr>
          <w:p>
            <w:r>
              <w:t>Scalar subquery referencing CEO row.</w:t>
            </w:r>
          </w:p>
        </w:tc>
      </w:tr>
      <w:tr>
        <w:tc>
          <w:tcPr>
            <w:tcW w:type="dxa" w:w="2160"/>
          </w:tcPr>
          <w:p>
            <w:r>
              <w:t>130</w:t>
            </w:r>
          </w:p>
        </w:tc>
        <w:tc>
          <w:tcPr>
            <w:tcW w:type="dxa" w:w="2160"/>
          </w:tcPr>
          <w:p>
            <w:r>
              <w:t>Find employees whose salary is higher than their manager’s</w:t>
            </w:r>
          </w:p>
        </w:tc>
        <w:tc>
          <w:tcPr>
            <w:tcW w:type="dxa" w:w="2160"/>
          </w:tcPr>
          <w:p>
            <w:r>
              <w:t>SELECT EMP_NAME, SALARY FROM EMPLOYEES e WHERE SALARY &gt; (SELECT SALARY FROM EMPLOYEES WHERE EMP_ID = e.MANAGER_ID);</w:t>
            </w:r>
          </w:p>
        </w:tc>
        <w:tc>
          <w:tcPr>
            <w:tcW w:type="dxa" w:w="2160"/>
          </w:tcPr>
          <w:p>
            <w:r>
              <w:t>Correlated subquery comparing to manager.</w:t>
            </w:r>
          </w:p>
        </w:tc>
      </w:tr>
      <w:tr>
        <w:tc>
          <w:tcPr>
            <w:tcW w:type="dxa" w:w="2160"/>
          </w:tcPr>
          <w:p>
            <w:r>
              <w:t>131</w:t>
            </w:r>
          </w:p>
        </w:tc>
        <w:tc>
          <w:tcPr>
            <w:tcW w:type="dxa" w:w="2160"/>
          </w:tcPr>
          <w:p>
            <w:r>
              <w:t>Get employees working in the department with minimum average salary</w:t>
            </w:r>
          </w:p>
        </w:tc>
        <w:tc>
          <w:tcPr>
            <w:tcW w:type="dxa" w:w="2160"/>
          </w:tcPr>
          <w:p>
            <w:r>
              <w:t>SELECT EMP_NAME, DEPT_ID, SALARY FROM EMPLOYEES WHERE DEPT_ID IN (SELECT DEPT_ID FROM EMPLOYEES GROUP BY DEPT_ID HAVING AVG(SALARY) = (SELECT MIN(AVG(SALARY)) FROM EMPLOYEES GROUP BY DEPT_ID));</w:t>
            </w:r>
          </w:p>
        </w:tc>
        <w:tc>
          <w:tcPr>
            <w:tcW w:type="dxa" w:w="2160"/>
          </w:tcPr>
          <w:p>
            <w:r>
              <w:t>Nested grouping aggregates.</w:t>
            </w:r>
          </w:p>
        </w:tc>
      </w:tr>
      <w:tr>
        <w:tc>
          <w:tcPr>
            <w:tcW w:type="dxa" w:w="2160"/>
          </w:tcPr>
          <w:p>
            <w:r>
              <w:t>132</w:t>
            </w:r>
          </w:p>
        </w:tc>
        <w:tc>
          <w:tcPr>
            <w:tcW w:type="dxa" w:w="2160"/>
          </w:tcPr>
          <w:p>
            <w:r>
              <w:t>Find employees whose department total salary &gt; 1.5× overall average</w:t>
            </w:r>
          </w:p>
        </w:tc>
        <w:tc>
          <w:tcPr>
            <w:tcW w:type="dxa" w:w="2160"/>
          </w:tcPr>
          <w:p>
            <w:r>
              <w:t>SELECT EMP_NAME, DEPT_ID, SALARY FROM EMPLOYEES e WHERE (SELECT SUM(SALARY) FROM EMPLOYEES WHERE DEPT_ID = e.DEPT_ID) &gt; 1.5 * (SELECT AVG(SALARY) FROM EMPLOYEES);</w:t>
            </w:r>
          </w:p>
        </w:tc>
        <w:tc>
          <w:tcPr>
            <w:tcW w:type="dxa" w:w="2160"/>
          </w:tcPr>
          <w:p>
            <w:r>
              <w:t>Compare dept sum with company average.</w:t>
            </w:r>
          </w:p>
        </w:tc>
      </w:tr>
      <w:tr>
        <w:tc>
          <w:tcPr>
            <w:tcW w:type="dxa" w:w="2160"/>
          </w:tcPr>
          <w:p>
            <w:r>
              <w:t>133</w:t>
            </w:r>
          </w:p>
        </w:tc>
        <w:tc>
          <w:tcPr>
            <w:tcW w:type="dxa" w:w="2160"/>
          </w:tcPr>
          <w:p>
            <w:r>
              <w:t>Find top 3 salaries using subquery with ROWNUM</w:t>
            </w:r>
          </w:p>
        </w:tc>
        <w:tc>
          <w:tcPr>
            <w:tcW w:type="dxa" w:w="2160"/>
          </w:tcPr>
          <w:p>
            <w:r>
              <w:t>SELECT EMP_NAME, SALARY FROM (SELECT EMP_NAME, SALARY FROM EMPLOYEES ORDER BY SALARY DESC) WHERE ROWNUM &lt;= 3;</w:t>
            </w:r>
          </w:p>
        </w:tc>
        <w:tc>
          <w:tcPr>
            <w:tcW w:type="dxa" w:w="2160"/>
          </w:tcPr>
          <w:p>
            <w:r>
              <w:t>Inline view with ROWNUM limiting.</w:t>
            </w:r>
          </w:p>
        </w:tc>
      </w:tr>
      <w:tr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Find employees whose salary is within ±10% of their department average</w:t>
            </w:r>
          </w:p>
        </w:tc>
        <w:tc>
          <w:tcPr>
            <w:tcW w:type="dxa" w:w="2160"/>
          </w:tcPr>
          <w:p>
            <w:r>
              <w:t>SELECT EMP_NAME, SALARY, DEPT_ID FROM EMPLOYEES e WHERE SALARY BETWEEN (SELECT AVG(SALARY)*0.9 FROM EMPLOYEES WHERE DEPT_ID = e.DEPT_ID) AND (SELECT AVG(SALARY)*1.1 FROM EMPLOYEES WHERE DEPT_ID = e.DEPT_ID);</w:t>
            </w:r>
          </w:p>
        </w:tc>
        <w:tc>
          <w:tcPr>
            <w:tcW w:type="dxa" w:w="2160"/>
          </w:tcPr>
          <w:p>
            <w:r>
              <w:t>Correlated subqueries for bounds.</w:t>
            </w:r>
          </w:p>
        </w:tc>
      </w:tr>
      <w:tr>
        <w:tc>
          <w:tcPr>
            <w:tcW w:type="dxa" w:w="2160"/>
          </w:tcPr>
          <w:p>
            <w:r>
              <w:t>135</w:t>
            </w:r>
          </w:p>
        </w:tc>
        <w:tc>
          <w:tcPr>
            <w:tcW w:type="dxa" w:w="2160"/>
          </w:tcPr>
          <w:p>
            <w:r>
              <w:t>Employees from departments with more than 5 people</w:t>
            </w:r>
          </w:p>
        </w:tc>
        <w:tc>
          <w:tcPr>
            <w:tcW w:type="dxa" w:w="2160"/>
          </w:tcPr>
          <w:p>
            <w:r>
              <w:t>SELECT EMP_NAME, DEPT_ID FROM EMPLOYEES WHERE DEPT_ID IN (SELECT DEPT_ID FROM EMPLOYEES GROUP BY DEPT_ID HAVING COUNT(*) &gt; 5);</w:t>
            </w:r>
          </w:p>
        </w:tc>
        <w:tc>
          <w:tcPr>
            <w:tcW w:type="dxa" w:w="2160"/>
          </w:tcPr>
          <w:p>
            <w:r>
              <w:t>HAVING in subquery.</w:t>
            </w:r>
          </w:p>
        </w:tc>
      </w:tr>
      <w:tr>
        <w:tc>
          <w:tcPr>
            <w:tcW w:type="dxa" w:w="2160"/>
          </w:tcPr>
          <w:p>
            <w:r>
              <w:t>136</w:t>
            </w:r>
          </w:p>
        </w:tc>
        <w:tc>
          <w:tcPr>
            <w:tcW w:type="dxa" w:w="2160"/>
          </w:tcPr>
          <w:p>
            <w:r>
              <w:t>Employees earning more than average of earlier hires</w:t>
            </w:r>
          </w:p>
        </w:tc>
        <w:tc>
          <w:tcPr>
            <w:tcW w:type="dxa" w:w="2160"/>
          </w:tcPr>
          <w:p>
            <w:r>
              <w:t>SELECT EMP_NAME, SALARY, HIRE_DATE FROM EMPLOYEES e1 WHERE SALARY &gt; (SELECT AVG(SALARY) FROM EMPLOYEES e2 WHERE e2.HIRE_DATE &lt; e1.HIRE_DATE);</w:t>
            </w:r>
          </w:p>
        </w:tc>
        <w:tc>
          <w:tcPr>
            <w:tcW w:type="dxa" w:w="2160"/>
          </w:tcPr>
          <w:p>
            <w:r>
              <w:t>Correlated subquery referencing earlier hires.</w:t>
            </w:r>
          </w:p>
        </w:tc>
      </w:tr>
      <w:tr>
        <w:tc>
          <w:tcPr>
            <w:tcW w:type="dxa" w:w="2160"/>
          </w:tcPr>
          <w:p>
            <w:r>
              <w:t>137</w:t>
            </w:r>
          </w:p>
        </w:tc>
        <w:tc>
          <w:tcPr>
            <w:tcW w:type="dxa" w:w="2160"/>
          </w:tcPr>
          <w:p>
            <w:r>
              <w:t>Employees who joined in same month as the earliest hire</w:t>
            </w:r>
          </w:p>
        </w:tc>
        <w:tc>
          <w:tcPr>
            <w:tcW w:type="dxa" w:w="2160"/>
          </w:tcPr>
          <w:p>
            <w:r>
              <w:t>SELECT EMP_NAME, HIRE_DATE FROM EMPLOYEES WHERE TO_CHAR(HIRE_DATE, 'MM-YYYY') = (SELECT TO_CHAR(MIN(HIRE_DATE), 'MM-YYYY') FROM EMPLOYEES);</w:t>
            </w:r>
          </w:p>
        </w:tc>
        <w:tc>
          <w:tcPr>
            <w:tcW w:type="dxa" w:w="2160"/>
          </w:tcPr>
          <w:p>
            <w:r>
              <w:t>Match month-year to earliest hire.</w:t>
            </w:r>
          </w:p>
        </w:tc>
      </w:tr>
      <w:tr>
        <w:tc>
          <w:tcPr>
            <w:tcW w:type="dxa" w:w="2160"/>
          </w:tcPr>
          <w:p>
            <w:r>
              <w:t>138</w:t>
            </w:r>
          </w:p>
        </w:tc>
        <w:tc>
          <w:tcPr>
            <w:tcW w:type="dxa" w:w="2160"/>
          </w:tcPr>
          <w:p>
            <w:r>
              <w:t>Display departments where total commission &gt; total bonus</w:t>
            </w:r>
          </w:p>
        </w:tc>
        <w:tc>
          <w:tcPr>
            <w:tcW w:type="dxa" w:w="2160"/>
          </w:tcPr>
          <w:p>
            <w:r>
              <w:t>SELECT d.DEPT_ID, d.DEPT_NAME FROM DEPARTMENTS d WHERE (SELECT SUM(COMMISSION) FROM EMPLOYEES e WHERE e.DEPT_ID = d.DEPT_ID) &gt; (SELECT SUM(BONUS) FROM BONUS_TABLE b WHERE b.DEPT_ID = d.DEPT_ID);</w:t>
            </w:r>
          </w:p>
        </w:tc>
        <w:tc>
          <w:tcPr>
            <w:tcW w:type="dxa" w:w="2160"/>
          </w:tcPr>
          <w:p>
            <w:r>
              <w:t>Compare sums across related tables.</w:t>
            </w:r>
          </w:p>
        </w:tc>
      </w:tr>
      <w:tr>
        <w:tc>
          <w:tcPr>
            <w:tcW w:type="dxa" w:w="2160"/>
          </w:tcPr>
          <w:p>
            <w:r>
              <w:t>139</w:t>
            </w:r>
          </w:p>
        </w:tc>
        <w:tc>
          <w:tcPr>
            <w:tcW w:type="dxa" w:w="2160"/>
          </w:tcPr>
          <w:p>
            <w:r>
              <w:t>Find employees whose job title is unique within the company</w:t>
            </w:r>
          </w:p>
        </w:tc>
        <w:tc>
          <w:tcPr>
            <w:tcW w:type="dxa" w:w="2160"/>
          </w:tcPr>
          <w:p>
            <w:r>
              <w:t>SELECT EMP_NAME, JOB_TITLE FROM EMPLOYEES e WHERE 1 = (SELECT COUNT(*) FROM EMPLOYEES WHERE JOB_TITLE = e.JOB_TITLE);</w:t>
            </w:r>
          </w:p>
        </w:tc>
        <w:tc>
          <w:tcPr>
            <w:tcW w:type="dxa" w:w="2160"/>
          </w:tcPr>
          <w:p>
            <w:r>
              <w:t>COUNT(*) correlated to verify uniqueness.</w:t>
            </w:r>
          </w:p>
        </w:tc>
      </w:tr>
      <w:tr>
        <w:tc>
          <w:tcPr>
            <w:tcW w:type="dxa" w:w="2160"/>
          </w:tcPr>
          <w:p>
            <w:r>
              <w:t>140</w:t>
            </w:r>
          </w:p>
        </w:tc>
        <w:tc>
          <w:tcPr>
            <w:tcW w:type="dxa" w:w="2160"/>
          </w:tcPr>
          <w:p>
            <w:r>
              <w:t>Employees hired first in their department</w:t>
            </w:r>
          </w:p>
        </w:tc>
        <w:tc>
          <w:tcPr>
            <w:tcW w:type="dxa" w:w="2160"/>
          </w:tcPr>
          <w:p>
            <w:r>
              <w:t>SELECT EMP_NAME, DEPT_ID, HIRE_DATE FROM EMPLOYEES e WHERE HIRE_DATE = (SELECT MIN(HIRE_DATE) FROM EMPLOYEES WHERE DEPT_ID = e.DEPT_ID);</w:t>
            </w:r>
          </w:p>
        </w:tc>
        <w:tc>
          <w:tcPr>
            <w:tcW w:type="dxa" w:w="2160"/>
          </w:tcPr>
          <w:p>
            <w:r>
              <w:t>MIN per department via correlated subquery.</w:t>
            </w:r>
          </w:p>
        </w:tc>
      </w:tr>
    </w:tbl>
    <w:p/>
    <w:p>
      <w:pPr>
        <w:pStyle w:val="Heading2"/>
      </w:pPr>
      <w:r>
        <w:t>Tricky/Advanced SQL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Serial No</w:t>
            </w:r>
          </w:p>
        </w:tc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2160"/>
          </w:tcPr>
          <w:p>
            <w:r>
              <w:t>Solution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Extract domain name from email address</w:t>
            </w:r>
          </w:p>
        </w:tc>
        <w:tc>
          <w:tcPr>
            <w:tcW w:type="dxa" w:w="2160"/>
          </w:tcPr>
          <w:p>
            <w:r>
              <w:t>SELECT EMAIL, SUBSTR(EMAIL, INSTR(EMAIL, '@') + 1) AS DOMAIN FROM USERS;</w:t>
            </w:r>
          </w:p>
        </w:tc>
        <w:tc>
          <w:tcPr>
            <w:tcW w:type="dxa" w:w="2160"/>
          </w:tcPr>
          <w:p>
            <w:r>
              <w:t>Use INSTR to find @ and SUBSTR to extract domain.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Reverse each employee’s name</w:t>
            </w:r>
          </w:p>
        </w:tc>
        <w:tc>
          <w:tcPr>
            <w:tcW w:type="dxa" w:w="2160"/>
          </w:tcPr>
          <w:p>
            <w:r>
              <w:t>SELECT EMP_NAME, REVERSE(EMP_NAME) AS REVERSED FROM EMPLOYEES;</w:t>
            </w:r>
          </w:p>
        </w:tc>
        <w:tc>
          <w:tcPr>
            <w:tcW w:type="dxa" w:w="2160"/>
          </w:tcPr>
          <w:p>
            <w:r>
              <w:t>REVERSE string function (note: some Oracle versions require custom function).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Find employees with palindrome names</w:t>
            </w:r>
          </w:p>
        </w:tc>
        <w:tc>
          <w:tcPr>
            <w:tcW w:type="dxa" w:w="2160"/>
          </w:tcPr>
          <w:p>
            <w:r>
              <w:t>SELECT EMP_NAME FROM EMPLOYEES WHERE EMP_NAME = REVERSE(EMP_NAME);</w:t>
            </w:r>
          </w:p>
        </w:tc>
        <w:tc>
          <w:tcPr>
            <w:tcW w:type="dxa" w:w="2160"/>
          </w:tcPr>
          <w:p>
            <w:r>
              <w:t>Compare name to its reversed form.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Replace all digits with X in phone numbers</w:t>
            </w:r>
          </w:p>
        </w:tc>
        <w:tc>
          <w:tcPr>
            <w:tcW w:type="dxa" w:w="2160"/>
          </w:tcPr>
          <w:p>
            <w:r>
              <w:t>SELECT PHONE_NUMBER, REGEXP_REPLACE(PHONE_NUMBER, '[0-9]', 'X') AS MASKED FROM CONTACTS;</w:t>
            </w:r>
          </w:p>
        </w:tc>
        <w:tc>
          <w:tcPr>
            <w:tcW w:type="dxa" w:w="2160"/>
          </w:tcPr>
          <w:p>
            <w:r>
              <w:t>REGEXP_REPLACE for masking digits.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Extract initials from full name</w:t>
            </w:r>
          </w:p>
        </w:tc>
        <w:tc>
          <w:tcPr>
            <w:tcW w:type="dxa" w:w="2160"/>
          </w:tcPr>
          <w:p>
            <w:r>
              <w:t>SELECT FULL_NAME, REGEXP_REPLACE(FULL_NAME, '(\b[a-zA-Z])[a-zA-Z]* ?', '\1.') AS INITIALS FROM EMPLOYEES;</w:t>
            </w:r>
          </w:p>
        </w:tc>
        <w:tc>
          <w:tcPr>
            <w:tcW w:type="dxa" w:w="2160"/>
          </w:tcPr>
          <w:p>
            <w:r>
              <w:t>Use regex to capture initials.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Get length excluding spaces</w:t>
            </w:r>
          </w:p>
        </w:tc>
        <w:tc>
          <w:tcPr>
            <w:tcW w:type="dxa" w:w="2160"/>
          </w:tcPr>
          <w:p>
            <w:r>
              <w:t>SELECT EMP_NAME, LENGTH(REPLACE(EMP_NAME, ' ', '')) AS LEN_NO_SPACE FROM EMPLOYEES;</w:t>
            </w:r>
          </w:p>
        </w:tc>
        <w:tc>
          <w:tcPr>
            <w:tcW w:type="dxa" w:w="2160"/>
          </w:tcPr>
          <w:p>
            <w:r>
              <w:t>Remove spaces then measure length.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Compare strings ignoring case</w:t>
            </w:r>
          </w:p>
        </w:tc>
        <w:tc>
          <w:tcPr>
            <w:tcW w:type="dxa" w:w="2160"/>
          </w:tcPr>
          <w:p>
            <w:r>
              <w:t>SELECT * FROM EMPLOYEES WHERE UPPER(CITY) = UPPER('chennai');</w:t>
            </w:r>
          </w:p>
        </w:tc>
        <w:tc>
          <w:tcPr>
            <w:tcW w:type="dxa" w:w="2160"/>
          </w:tcPr>
          <w:p>
            <w:r>
              <w:t>Use UPPER for case-insensitive compare.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Replace multiple spaces with a single space</w:t>
            </w:r>
          </w:p>
        </w:tc>
        <w:tc>
          <w:tcPr>
            <w:tcW w:type="dxa" w:w="2160"/>
          </w:tcPr>
          <w:p>
            <w:r>
              <w:t>SELECT REGEXP_REPLACE(DESCRIPTION, '\s+', ' ') AS CLEAN_TEXT FROM DOCUMENTS;</w:t>
            </w:r>
          </w:p>
        </w:tc>
        <w:tc>
          <w:tcPr>
            <w:tcW w:type="dxa" w:w="2160"/>
          </w:tcPr>
          <w:p>
            <w:r>
              <w:t>Regex to collapse whitespace.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Extract only digits from a text</w:t>
            </w:r>
          </w:p>
        </w:tc>
        <w:tc>
          <w:tcPr>
            <w:tcW w:type="dxa" w:w="2160"/>
          </w:tcPr>
          <w:p>
            <w:r>
              <w:t>SELECT REGEXP_REPLACE('Order#A123B45', '[^0-9]', '') AS DIGITS_ONLY FROM DUAL;</w:t>
            </w:r>
          </w:p>
        </w:tc>
        <w:tc>
          <w:tcPr>
            <w:tcW w:type="dxa" w:w="2160"/>
          </w:tcPr>
          <w:p>
            <w:r>
              <w:t>Strip non-digits.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Find last word in full name</w:t>
            </w:r>
          </w:p>
        </w:tc>
        <w:tc>
          <w:tcPr>
            <w:tcW w:type="dxa" w:w="2160"/>
          </w:tcPr>
          <w:p>
            <w:r>
              <w:t>SELECT FULL_NAME, REGEXP_SUBSTR(FULL_NAME, '[^ ]+$') AS LAST_NAME FROM EMPLOYEES;</w:t>
            </w:r>
          </w:p>
        </w:tc>
        <w:tc>
          <w:tcPr>
            <w:tcW w:type="dxa" w:w="2160"/>
          </w:tcPr>
          <w:p>
            <w:r>
              <w:t>Regex to fetch last token.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Find last Friday of the current month</w:t>
            </w:r>
          </w:p>
        </w:tc>
        <w:tc>
          <w:tcPr>
            <w:tcW w:type="dxa" w:w="2160"/>
          </w:tcPr>
          <w:p>
            <w:r>
              <w:t>SELECT NEXT_DAY(LAST_DAY(SYSDATE) - 7, 'FRIDAY') AS LAST_FRIDAY FROM DUAL;</w:t>
            </w:r>
          </w:p>
        </w:tc>
        <w:tc>
          <w:tcPr>
            <w:tcW w:type="dxa" w:w="2160"/>
          </w:tcPr>
          <w:p>
            <w:r>
              <w:t>Compute last Friday by combining LAST_DAY and NEXT_DAY.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Calculate employee age precisely</w:t>
            </w:r>
          </w:p>
        </w:tc>
        <w:tc>
          <w:tcPr>
            <w:tcW w:type="dxa" w:w="2160"/>
          </w:tcPr>
          <w:p>
            <w:r>
              <w:t>SELECT EMP_NAME, TRUNC(MONTHS_BETWEEN(SYSDATE, DOB)/12, 1) AS AGE_YEARS FROM EMPLOYEES;</w:t>
            </w:r>
          </w:p>
        </w:tc>
        <w:tc>
          <w:tcPr>
            <w:tcW w:type="dxa" w:w="2160"/>
          </w:tcPr>
          <w:p>
            <w:r>
              <w:t>MONTHS_BETWEEN and division for years.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Display hire date and next appraisal date (after 6 months)</w:t>
            </w:r>
          </w:p>
        </w:tc>
        <w:tc>
          <w:tcPr>
            <w:tcW w:type="dxa" w:w="2160"/>
          </w:tcPr>
          <w:p>
            <w:r>
              <w:t>SELECT EMP_NAME, HIRE_DATE, ADD_MONTHS(HIRE_DATE, 6) AS APPRAISAL_DATE FROM EMPLOYEES;</w:t>
            </w:r>
          </w:p>
        </w:tc>
        <w:tc>
          <w:tcPr>
            <w:tcW w:type="dxa" w:w="2160"/>
          </w:tcPr>
          <w:p>
            <w:r>
              <w:t>ADD_MONTHS to compute future date.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Get employees hired on weekends</w:t>
            </w:r>
          </w:p>
        </w:tc>
        <w:tc>
          <w:tcPr>
            <w:tcW w:type="dxa" w:w="2160"/>
          </w:tcPr>
          <w:p>
            <w:r>
              <w:t>SELECT EMP_NAME, HIRE_DATE FROM EMPLOYEES WHERE TO_CHAR(HIRE_DATE, 'DY', 'NLS_DATE_LANGUAGE=ENGLISH') IN ('SAT','SUN');</w:t>
            </w:r>
          </w:p>
        </w:tc>
        <w:tc>
          <w:tcPr>
            <w:tcW w:type="dxa" w:w="2160"/>
          </w:tcPr>
          <w:p>
            <w:r>
              <w:t>Use TO_CHAR weekday name.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Find number of working days between two dates</w:t>
            </w:r>
          </w:p>
        </w:tc>
        <w:tc>
          <w:tcPr>
            <w:tcW w:type="dxa" w:w="2160"/>
          </w:tcPr>
          <w:p>
            <w:r>
              <w:t>SELECT COUNT(*) FROM ( SELECT TO_DATE('2025-10-01','YYYY-MM-DD') + LEVEL - 1 AS DT FROM DUAL CONNECT BY LEVEL &lt;= (TO_DATE('2025-10-31','YYYY-MM-DD') - TO_DATE('2025-10-01','YYYY-MM-DD')) + 1 ) WHERE TO_CHAR(DT, 'DY', 'NLS_DATE_LANGUAGE=ENGLISH') NOT IN ('SAT','SUN');</w:t>
            </w:r>
          </w:p>
        </w:tc>
        <w:tc>
          <w:tcPr>
            <w:tcW w:type="dxa" w:w="2160"/>
          </w:tcPr>
          <w:p>
            <w:r>
              <w:t>Generate date range with CONNECT BY and filter weekends.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Round to nearest month</w:t>
            </w:r>
          </w:p>
        </w:tc>
        <w:tc>
          <w:tcPr>
            <w:tcW w:type="dxa" w:w="2160"/>
          </w:tcPr>
          <w:p>
            <w:r>
              <w:t>SELECT ROUND(SYSDATE, 'MM') AS NEAREST_MONTH FROM DUAL;</w:t>
            </w:r>
          </w:p>
        </w:tc>
        <w:tc>
          <w:tcPr>
            <w:tcW w:type="dxa" w:w="2160"/>
          </w:tcPr>
          <w:p>
            <w:r>
              <w:t>ROUND with 'MM'.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Get quarter name</w:t>
            </w:r>
          </w:p>
        </w:tc>
        <w:tc>
          <w:tcPr>
            <w:tcW w:type="dxa" w:w="2160"/>
          </w:tcPr>
          <w:p>
            <w:r>
              <w:t>SELECT TO_CHAR(SYSDATE, '"Q"Q') AS QUARTER FROM DUAL;</w:t>
            </w:r>
          </w:p>
        </w:tc>
        <w:tc>
          <w:tcPr>
            <w:tcW w:type="dxa" w:w="2160"/>
          </w:tcPr>
          <w:p>
            <w:r>
              <w:t>TO_CHAR format for quarter.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Find first Monday of next month</w:t>
            </w:r>
          </w:p>
        </w:tc>
        <w:tc>
          <w:tcPr>
            <w:tcW w:type="dxa" w:w="2160"/>
          </w:tcPr>
          <w:p>
            <w:r>
              <w:t>SELECT NEXT_DAY(TRUNC(ADD_MONTHS(SYSDATE,1),'MM') - 1, 'MONDAY') AS FIRST_MON FROM DUAL;</w:t>
            </w:r>
          </w:p>
        </w:tc>
        <w:tc>
          <w:tcPr>
            <w:tcW w:type="dxa" w:w="2160"/>
          </w:tcPr>
          <w:p>
            <w:r>
              <w:t>NEXT_DAY over start of month.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Calculate experience in years and months</w:t>
            </w:r>
          </w:p>
        </w:tc>
        <w:tc>
          <w:tcPr>
            <w:tcW w:type="dxa" w:w="2160"/>
          </w:tcPr>
          <w:p>
            <w:r>
              <w:t>SELECT EMP_NAME, TRUNC(MONTHS_BETWEEN(SYSDATE, HIRE_DATE)/12) || ' Years ' || MOD(TRUNC(MONTHS_BETWEEN(SYSDATE, HIRE_DATE)),12) || ' Months' AS EXPERIENCE FROM EMPLOYEES;</w:t>
            </w:r>
          </w:p>
        </w:tc>
        <w:tc>
          <w:tcPr>
            <w:tcW w:type="dxa" w:w="2160"/>
          </w:tcPr>
          <w:p>
            <w:r>
              <w:t>Combine MONTHS_BETWEEN with integer math.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Add 10 working days to current date</w:t>
            </w:r>
          </w:p>
        </w:tc>
        <w:tc>
          <w:tcPr>
            <w:tcW w:type="dxa" w:w="2160"/>
          </w:tcPr>
          <w:p>
            <w:r>
              <w:t>SELECT NEXT_DAY(SYSDATE + 10, 'MONDAY') AS NEXT_WORK_DAY FROM DUAL;</w:t>
            </w:r>
          </w:p>
        </w:tc>
        <w:tc>
          <w:tcPr>
            <w:tcW w:type="dxa" w:w="2160"/>
          </w:tcPr>
          <w:p>
            <w:r>
              <w:t>Approximate business-day addition.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Round and truncate salary</w:t>
            </w:r>
          </w:p>
        </w:tc>
        <w:tc>
          <w:tcPr>
            <w:tcW w:type="dxa" w:w="2160"/>
          </w:tcPr>
          <w:p>
            <w:r>
              <w:t>SELECT SALARY, ROUND(SALARY, -3) AS ROUNDED, TRUNC(SALARY, -3) AS TRUNCATED FROM EMPLOYEES;</w:t>
            </w:r>
          </w:p>
        </w:tc>
        <w:tc>
          <w:tcPr>
            <w:tcW w:type="dxa" w:w="2160"/>
          </w:tcPr>
          <w:p>
            <w:r>
              <w:t>Numeric rounding and truncation.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Find highest, lowest, average salary per department</w:t>
            </w:r>
          </w:p>
        </w:tc>
        <w:tc>
          <w:tcPr>
            <w:tcW w:type="dxa" w:w="2160"/>
          </w:tcPr>
          <w:p>
            <w:r>
              <w:t>SELECT DEPT_ID, MAX(SALARY), MIN(SALARY), ROUND(AVG(SALARY),2) FROM EMPLOYEES GROUP BY DEPT_ID;</w:t>
            </w:r>
          </w:p>
        </w:tc>
        <w:tc>
          <w:tcPr>
            <w:tcW w:type="dxa" w:w="2160"/>
          </w:tcPr>
          <w:p>
            <w:r>
              <w:t>Basic aggregates per group.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Calculate total commission including NULLs as zero</w:t>
            </w:r>
          </w:p>
        </w:tc>
        <w:tc>
          <w:tcPr>
            <w:tcW w:type="dxa" w:w="2160"/>
          </w:tcPr>
          <w:p>
            <w:r>
              <w:t>SELECT SUM(NVL(COMMISSION_PCT,0)) AS TOTAL_COMM FROM EMPLOYEES;</w:t>
            </w:r>
          </w:p>
        </w:tc>
        <w:tc>
          <w:tcPr>
            <w:tcW w:type="dxa" w:w="2160"/>
          </w:tcPr>
          <w:p>
            <w:r>
              <w:t>NVL to treat NULL as 0.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Find % contribution of each department to total salary</w:t>
            </w:r>
          </w:p>
        </w:tc>
        <w:tc>
          <w:tcPr>
            <w:tcW w:type="dxa" w:w="2160"/>
          </w:tcPr>
          <w:p>
            <w:r>
              <w:t>SELECT DEPT_ID, ROUND(SUM(SALARY)/SUM(SUM(SALARY)) OVER ()*100,2) AS PCT_TOTAL FROM EMPLOYEES GROUP BY DEPT_ID;</w:t>
            </w:r>
          </w:p>
        </w:tc>
        <w:tc>
          <w:tcPr>
            <w:tcW w:type="dxa" w:w="2160"/>
          </w:tcPr>
          <w:p>
            <w:r>
              <w:t>Window total to compute percentage.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Rank departments by total payroll</w:t>
            </w:r>
          </w:p>
        </w:tc>
        <w:tc>
          <w:tcPr>
            <w:tcW w:type="dxa" w:w="2160"/>
          </w:tcPr>
          <w:p>
            <w:r>
              <w:t>SELECT DEPT_ID, SUM(SALARY) AS TOTAL, RANK() OVER (ORDER BY SUM(SALARY) DESC) AS RANKING FROM EMPLOYEES GROUP BY DEPT_ID;</w:t>
            </w:r>
          </w:p>
        </w:tc>
        <w:tc>
          <w:tcPr>
            <w:tcW w:type="dxa" w:w="2160"/>
          </w:tcPr>
          <w:p>
            <w:r>
              <w:t>RANK on grouped totals.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Find department with max average salary</w:t>
            </w:r>
          </w:p>
        </w:tc>
        <w:tc>
          <w:tcPr>
            <w:tcW w:type="dxa" w:w="2160"/>
          </w:tcPr>
          <w:p>
            <w:r>
              <w:t>SELECT DEPT_ID FROM ( SELECT DEPT_ID, AVG(SALARY) AS AVG_SAL, RANK() OVER (ORDER BY AVG(SALARY) DESC) AS RN FROM EMPLOYEES GROUP BY DEPT_ID ) WHERE RN=1;</w:t>
            </w:r>
          </w:p>
        </w:tc>
        <w:tc>
          <w:tcPr>
            <w:tcW w:type="dxa" w:w="2160"/>
          </w:tcPr>
          <w:p>
            <w:r>
              <w:t>Use analytic RANK over grouped averages.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Compute difference between current and previous record</w:t>
            </w:r>
          </w:p>
        </w:tc>
        <w:tc>
          <w:tcPr>
            <w:tcW w:type="dxa" w:w="2160"/>
          </w:tcPr>
          <w:p>
            <w:r>
              <w:t>SELECT EMP_ID, SALARY, SALARY - LAG(SALARY) OVER (ORDER BY HIRE_DATE) AS SAL_DIFF FROM EMPLOYEES;</w:t>
            </w:r>
          </w:p>
        </w:tc>
        <w:tc>
          <w:tcPr>
            <w:tcW w:type="dxa" w:w="2160"/>
          </w:tcPr>
          <w:p>
            <w:r>
              <w:t>LAG for previous value.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Running total of salary per department</w:t>
            </w:r>
          </w:p>
        </w:tc>
        <w:tc>
          <w:tcPr>
            <w:tcW w:type="dxa" w:w="2160"/>
          </w:tcPr>
          <w:p>
            <w:r>
              <w:t>SELECT DEPT_ID, EMP_NAME, SALARY, SUM(SALARY) OVER (PARTITION BY DEPT_ID ORDER BY EMP_NAME) AS RUNNING_TOTAL FROM EMPLOYEES;</w:t>
            </w:r>
          </w:p>
        </w:tc>
        <w:tc>
          <w:tcPr>
            <w:tcW w:type="dxa" w:w="2160"/>
          </w:tcPr>
          <w:p>
            <w:r>
              <w:t>SUM as window function.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Average of top 3 salaries</w:t>
            </w:r>
          </w:p>
        </w:tc>
        <w:tc>
          <w:tcPr>
            <w:tcW w:type="dxa" w:w="2160"/>
          </w:tcPr>
          <w:p>
            <w:r>
              <w:t>SELECT AVG(SALARY) AS TOP3_AVG FROM ( SELECT SALARY FROM EMPLOYEES ORDER BY SALARY DESC ) WHERE ROWNUM &lt;= 3;</w:t>
            </w:r>
          </w:p>
        </w:tc>
        <w:tc>
          <w:tcPr>
            <w:tcW w:type="dxa" w:w="2160"/>
          </w:tcPr>
          <w:p>
            <w:r>
              <w:t>Inline view with ROWNUM.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Find 90th percentile salary</w:t>
            </w:r>
          </w:p>
        </w:tc>
        <w:tc>
          <w:tcPr>
            <w:tcW w:type="dxa" w:w="2160"/>
          </w:tcPr>
          <w:p>
            <w:r>
              <w:t>SELECT PERCENTILE_CONT(0.9) WITHIN GROUP (ORDER BY SALARY) AS P90_SAL FROM EMPLOYEES;</w:t>
            </w:r>
          </w:p>
        </w:tc>
        <w:tc>
          <w:tcPr>
            <w:tcW w:type="dxa" w:w="2160"/>
          </w:tcPr>
          <w:p>
            <w:r>
              <w:t>Percentile function.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Employees with above-department average salary (subquery)</w:t>
            </w:r>
          </w:p>
        </w:tc>
        <w:tc>
          <w:tcPr>
            <w:tcW w:type="dxa" w:w="2160"/>
          </w:tcPr>
          <w:p>
            <w:r>
              <w:t>SELECT EMP_NAME, DEPT_ID, SALARY FROM EMPLOYEES e WHERE SALARY &gt; (SELECT AVG(SALARY) FROM EMPLOYEES WHERE DEPT_ID = e.DEPT_ID);</w:t>
            </w:r>
          </w:p>
        </w:tc>
        <w:tc>
          <w:tcPr>
            <w:tcW w:type="dxa" w:w="2160"/>
          </w:tcPr>
          <w:p>
            <w:r>
              <w:t>Correlated subquery.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Second highest salary using CTE</w:t>
            </w:r>
          </w:p>
        </w:tc>
        <w:tc>
          <w:tcPr>
            <w:tcW w:type="dxa" w:w="2160"/>
          </w:tcPr>
          <w:p>
            <w:r>
              <w:t>WITH SALS AS ( SELECT SALARY, DENSE_RANK() OVER (ORDER BY SALARY DESC) AS RN FROM EMPLOYEES ) SELECT SALARY FROM SALS WHERE RN = 2;</w:t>
            </w:r>
          </w:p>
        </w:tc>
        <w:tc>
          <w:tcPr>
            <w:tcW w:type="dxa" w:w="2160"/>
          </w:tcPr>
          <w:p>
            <w:r>
              <w:t>CTE + DENSE_RANK.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Count employees per salary range</w:t>
            </w:r>
          </w:p>
        </w:tc>
        <w:tc>
          <w:tcPr>
            <w:tcW w:type="dxa" w:w="2160"/>
          </w:tcPr>
          <w:p>
            <w:r>
              <w:t>SELECT CASE WHEN SALARY &lt; 50000 THEN 'Low' WHEN SALARY BETWEEN 50000 AND 90000 THEN 'Mid' ELSE 'High' END AS SAL_RANGE, COUNT(*) AS EMP_COUNT FROM EMPLOYEES GROUP BY CASE WHEN SALARY &lt; 50000 THEN 'Low' WHEN SALARY BETWEEN 50000 AND 90000 THEN 'Mid' ELSE 'High' END;</w:t>
            </w:r>
          </w:p>
        </w:tc>
        <w:tc>
          <w:tcPr>
            <w:tcW w:type="dxa" w:w="2160"/>
          </w:tcPr>
          <w:p>
            <w:r>
              <w:t>CASE in GROUP BY.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Find employees in departments where total salary &gt; 1M</w:t>
            </w:r>
          </w:p>
        </w:tc>
        <w:tc>
          <w:tcPr>
            <w:tcW w:type="dxa" w:w="2160"/>
          </w:tcPr>
          <w:p>
            <w:r>
              <w:t>SELECT EMP_NAME, DEPT_ID FROM EMPLOYEES WHERE DEPT_ID IN (SELECT DEPT_ID FROM EMPLOYEES GROUP BY DEPT_ID HAVING SUM(SALARY) &gt; 1000000);</w:t>
            </w:r>
          </w:p>
        </w:tc>
        <w:tc>
          <w:tcPr>
            <w:tcW w:type="dxa" w:w="2160"/>
          </w:tcPr>
          <w:p>
            <w:r>
              <w:t>HAVING in subquery.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Get top 2 paid employees per department using CTE</w:t>
            </w:r>
          </w:p>
        </w:tc>
        <w:tc>
          <w:tcPr>
            <w:tcW w:type="dxa" w:w="2160"/>
          </w:tcPr>
          <w:p>
            <w:r>
              <w:t>WITH DEPT_TOP AS ( SELECT EMP_NAME, DEPT_ID, SALARY, ROW_NUMBER() OVER (PARTITION BY DEPT_ID ORDER BY SALARY DESC) AS RN FROM EMPLOYEES ) SELECT * FROM DEPT_TOP WHERE RN &lt;= 2;</w:t>
            </w:r>
          </w:p>
        </w:tc>
        <w:tc>
          <w:tcPr>
            <w:tcW w:type="dxa" w:w="2160"/>
          </w:tcPr>
          <w:p>
            <w:r>
              <w:t>CTE with ROW_NUMBER.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Calculate % difference from department average</w:t>
            </w:r>
          </w:p>
        </w:tc>
        <w:tc>
          <w:tcPr>
            <w:tcW w:type="dxa" w:w="2160"/>
          </w:tcPr>
          <w:p>
            <w:r>
              <w:t>SELECT EMP_NAME, DEPT_ID, SALARY, ROUND((SALARY - AVG(SALARY) OVER (PARTITION BY DEPT_ID)) / AVG(SALARY) OVER (PARTITION BY DEPT_ID) * 100, 2) AS PCT_DIFF FROM EMPLOYEES;</w:t>
            </w:r>
          </w:p>
        </w:tc>
        <w:tc>
          <w:tcPr>
            <w:tcW w:type="dxa" w:w="2160"/>
          </w:tcPr>
          <w:p>
            <w:r>
              <w:t>Window avg and percentage.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Employees who joined before their manager</w:t>
            </w:r>
          </w:p>
        </w:tc>
        <w:tc>
          <w:tcPr>
            <w:tcW w:type="dxa" w:w="2160"/>
          </w:tcPr>
          <w:p>
            <w:r>
              <w:t>SELECT e.EMP_NAME, m.EMP_NAME AS MANAGER FROM EMPLOYEES e JOIN EMPLOYEES m ON e.MANAGER_ID = m.EMP_ID WHERE e.HIRE_DATE &lt; m.HIRE_DATE;</w:t>
            </w:r>
          </w:p>
        </w:tc>
        <w:tc>
          <w:tcPr>
            <w:tcW w:type="dxa" w:w="2160"/>
          </w:tcPr>
          <w:p>
            <w:r>
              <w:t>Self-join.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Use CASE to group by appraisal year</w:t>
            </w:r>
          </w:p>
        </w:tc>
        <w:tc>
          <w:tcPr>
            <w:tcW w:type="dxa" w:w="2160"/>
          </w:tcPr>
          <w:p>
            <w:r>
              <w:t>SELECT EMP_NAME, CASE WHEN HIRE_DATE &lt; ADD_MONTHS(SYSDATE,-24) THEN 'Eligible' ELSE 'Not Eligible' END AS STATUS FROM EMPLOYEES;</w:t>
            </w:r>
          </w:p>
        </w:tc>
        <w:tc>
          <w:tcPr>
            <w:tcW w:type="dxa" w:w="2160"/>
          </w:tcPr>
          <w:p>
            <w:r>
              <w:t>CASE with date arithmetic.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Find departments with same total salary</w:t>
            </w:r>
          </w:p>
        </w:tc>
        <w:tc>
          <w:tcPr>
            <w:tcW w:type="dxa" w:w="2160"/>
          </w:tcPr>
          <w:p>
            <w:r>
              <w:t>SELECT d1.DEPT_ID, d2.DEPT_ID AS MATCH_DEPT, d1.TOTAL FROM ( SELECT DEPT_ID, SUM(SALARY) AS TOTAL FROM EMPLOYEES GROUP BY DEPT_ID ) d1 JOIN ( SELECT DEPT_ID, SUM(SALARY) AS TOTAL FROM EMPLOYEES GROUP BY DEPT_ID ) d2 ON d1.TOTAL = d2.TOTAL AND d1.DEPT_ID &lt; d2.DEPT_ID;</w:t>
            </w:r>
          </w:p>
        </w:tc>
        <w:tc>
          <w:tcPr>
            <w:tcW w:type="dxa" w:w="2160"/>
          </w:tcPr>
          <w:p>
            <w:r>
              <w:t>Self-join on aggregates to find equal totals.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Identify most senior employee per region</w:t>
            </w:r>
          </w:p>
        </w:tc>
        <w:tc>
          <w:tcPr>
            <w:tcW w:type="dxa" w:w="2160"/>
          </w:tcPr>
          <w:p>
            <w:r>
              <w:t>SELECT REGION, EMP_NAME, HIRE_DATE FROM ( SELECT REGION, EMP_NAME, HIRE_DATE, ROW_NUMBER() OVER (PARTITION BY REGION ORDER BY HIRE_DATE ASC) AS RN FROM EMPLOYEES ) WHERE RN = 1;</w:t>
            </w:r>
          </w:p>
        </w:tc>
        <w:tc>
          <w:tcPr>
            <w:tcW w:type="dxa" w:w="2160"/>
          </w:tcPr>
          <w:p>
            <w:r>
              <w:t>ROW_NUMBER to get earliest hire per region.</w:t>
            </w:r>
          </w:p>
        </w:tc>
      </w:tr>
      <w:tr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Running 3-month moving total</w:t>
            </w:r>
          </w:p>
        </w:tc>
        <w:tc>
          <w:tcPr>
            <w:tcW w:type="dxa" w:w="2160"/>
          </w:tcPr>
          <w:p>
            <w:r>
              <w:t>SELECT REGION, TRUNC(SALE_DATE, 'MM') AS MONTH, SUM(SUM(AMOUNT)) OVER (PARTITION BY REGION ORDER BY TRUNC(SALE_DATE, 'MM') ROWS BETWEEN 2 PRECEDING AND CURRENT ROW) AS MOV_TOTAL FROM SALES GROUP BY REGION, TRUNC(SALE_DATE, 'MM');</w:t>
            </w:r>
          </w:p>
        </w:tc>
        <w:tc>
          <w:tcPr>
            <w:tcW w:type="dxa" w:w="2160"/>
          </w:tcPr>
          <w:p>
            <w:r>
              <w:t>Moving total over months.</w:t>
            </w:r>
          </w:p>
        </w:tc>
      </w:tr>
      <w:tr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Cumulative count of employees by hire date</w:t>
            </w:r>
          </w:p>
        </w:tc>
        <w:tc>
          <w:tcPr>
            <w:tcW w:type="dxa" w:w="2160"/>
          </w:tcPr>
          <w:p>
            <w:r>
              <w:t>SELECT HIRE_DATE, COUNT(*) OVER (ORDER BY HIRE_DATE) AS TOTAL_JOINED FROM EMPLOYEES;</w:t>
            </w:r>
          </w:p>
        </w:tc>
        <w:tc>
          <w:tcPr>
            <w:tcW w:type="dxa" w:w="2160"/>
          </w:tcPr>
          <w:p>
            <w:r>
              <w:t>Cumulative count analytic.</w:t>
            </w:r>
          </w:p>
        </w:tc>
      </w:tr>
      <w:tr>
        <w:tc>
          <w:tcPr>
            <w:tcW w:type="dxa" w:w="216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Find previous department’s average salary</w:t>
            </w:r>
          </w:p>
        </w:tc>
        <w:tc>
          <w:tcPr>
            <w:tcW w:type="dxa" w:w="2160"/>
          </w:tcPr>
          <w:p>
            <w:r>
              <w:t>SELECT DEPT_ID, AVG_SAL, LAG(AVG_SAL) OVER (ORDER BY DEPT_ID) AS PREV_DEPT_AVG FROM ( SELECT DEPT_ID, AVG(SALARY) AS AVG_SAL FROM EMPLOYEES GROUP BY DEPT_ID );</w:t>
            </w:r>
          </w:p>
        </w:tc>
        <w:tc>
          <w:tcPr>
            <w:tcW w:type="dxa" w:w="2160"/>
          </w:tcPr>
          <w:p>
            <w:r>
              <w:t>LAG over grouped avg.</w:t>
            </w:r>
          </w:p>
        </w:tc>
      </w:tr>
      <w:tr>
        <w:tc>
          <w:tcPr>
            <w:tcW w:type="dxa" w:w="216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Calculate salary percentile per department</w:t>
            </w:r>
          </w:p>
        </w:tc>
        <w:tc>
          <w:tcPr>
            <w:tcW w:type="dxa" w:w="2160"/>
          </w:tcPr>
          <w:p>
            <w:r>
              <w:t>SELECT EMP_NAME, DEPT_ID, SALARY, PERCENT_RANK() OVER (PARTITION BY DEPT_ID ORDER BY SALARY) AS SAL_PERCENT FROM EMPLOYEES;</w:t>
            </w:r>
          </w:p>
        </w:tc>
        <w:tc>
          <w:tcPr>
            <w:tcW w:type="dxa" w:w="2160"/>
          </w:tcPr>
          <w:p>
            <w:r>
              <w:t>PERCENT_RANK analytic.</w:t>
            </w:r>
          </w:p>
        </w:tc>
      </w:tr>
      <w:tr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Running product of sales (LOG trick)</w:t>
            </w:r>
          </w:p>
        </w:tc>
        <w:tc>
          <w:tcPr>
            <w:tcW w:type="dxa" w:w="2160"/>
          </w:tcPr>
          <w:p>
            <w:r>
              <w:t>SELECT REGION, EXP(SUM(LOG(AMOUNT)) OVER (PARTITION BY REGION ORDER BY SALE_DATE)) AS RUNNING_PRODUCT FROM SALES;</w:t>
            </w:r>
          </w:p>
        </w:tc>
        <w:tc>
          <w:tcPr>
            <w:tcW w:type="dxa" w:w="2160"/>
          </w:tcPr>
          <w:p>
            <w:r>
              <w:t>Use LOG+EXP to compute running product.</w:t>
            </w:r>
          </w:p>
        </w:tc>
      </w:tr>
      <w:tr>
        <w:tc>
          <w:tcPr>
            <w:tcW w:type="dxa" w:w="2160"/>
          </w:tcPr>
          <w:p>
            <w:r>
              <w:t>106</w:t>
            </w:r>
          </w:p>
        </w:tc>
        <w:tc>
          <w:tcPr>
            <w:tcW w:type="dxa" w:w="2160"/>
          </w:tcPr>
          <w:p>
            <w:r>
              <w:t>Identify salary gaps</w:t>
            </w:r>
          </w:p>
        </w:tc>
        <w:tc>
          <w:tcPr>
            <w:tcW w:type="dxa" w:w="2160"/>
          </w:tcPr>
          <w:p>
            <w:r>
              <w:t>SELECT SALARY, LEAD(SALARY) OVER (ORDER BY SALARY) - SALARY AS GAP FROM EMPLOYEES;</w:t>
            </w:r>
          </w:p>
        </w:tc>
        <w:tc>
          <w:tcPr>
            <w:tcW w:type="dxa" w:w="2160"/>
          </w:tcPr>
          <w:p>
            <w:r>
              <w:t>LEAD to compute gap to next salary.</w:t>
            </w:r>
          </w:p>
        </w:tc>
      </w:tr>
      <w:tr>
        <w:tc>
          <w:tcPr>
            <w:tcW w:type="dxa" w:w="2160"/>
          </w:tcPr>
          <w:p>
            <w:r>
              <w:t>107</w:t>
            </w:r>
          </w:p>
        </w:tc>
        <w:tc>
          <w:tcPr>
            <w:tcW w:type="dxa" w:w="2160"/>
          </w:tcPr>
          <w:p>
            <w:r>
              <w:t>Group customers into quartiles by spending</w:t>
            </w:r>
          </w:p>
        </w:tc>
        <w:tc>
          <w:tcPr>
            <w:tcW w:type="dxa" w:w="2160"/>
          </w:tcPr>
          <w:p>
            <w:r>
              <w:t>SELECT CUSTOMER_ID, TOTAL_SPEND, NTILE(4) OVER (ORDER BY TOTAL_SPEND DESC) AS SPENDING_QUARTILE FROM CUSTOMERS;</w:t>
            </w:r>
          </w:p>
        </w:tc>
        <w:tc>
          <w:tcPr>
            <w:tcW w:type="dxa" w:w="2160"/>
          </w:tcPr>
          <w:p>
            <w:r>
              <w:t>NTILE to bucket customers.</w:t>
            </w:r>
          </w:p>
        </w:tc>
      </w:tr>
      <w:tr>
        <w:tc>
          <w:tcPr>
            <w:tcW w:type="dxa" w:w="2160"/>
          </w:tcPr>
          <w:p>
            <w:r>
              <w:t>108</w:t>
            </w:r>
          </w:p>
        </w:tc>
        <w:tc>
          <w:tcPr>
            <w:tcW w:type="dxa" w:w="2160"/>
          </w:tcPr>
          <w:p>
            <w:r>
              <w:t>Compare current month vs previous month sales</w:t>
            </w:r>
          </w:p>
        </w:tc>
        <w:tc>
          <w:tcPr>
            <w:tcW w:type="dxa" w:w="2160"/>
          </w:tcPr>
          <w:p>
            <w:r>
              <w:t>SELECT REGION, TRUNC(SALE_DATE, 'MM') AS MONTH, SUM(AMOUNT) AS MONTH_SALES, SUM(AMOUNT) - LAG(SUM(AMOUNT)) OVER (PARTITION BY REGION ORDER BY TRUNC(SALE_DATE, 'MM')) AS DELTA FROM SALES GROUP BY REGION, TRUNC(SALE_DATE, 'MM');</w:t>
            </w:r>
          </w:p>
        </w:tc>
        <w:tc>
          <w:tcPr>
            <w:tcW w:type="dxa" w:w="2160"/>
          </w:tcPr>
          <w:p>
            <w:r>
              <w:t>Month over month comparison.</w:t>
            </w:r>
          </w:p>
        </w:tc>
      </w:tr>
      <w:tr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Find top 1 sale per product</w:t>
            </w:r>
          </w:p>
        </w:tc>
        <w:tc>
          <w:tcPr>
            <w:tcW w:type="dxa" w:w="2160"/>
          </w:tcPr>
          <w:p>
            <w:r>
              <w:t>SELECT * FROM ( SELECT PRODUCT, SALE_ID, AMOUNT, ROW_NUMBER() OVER (PARTITION BY PRODUCT ORDER BY AMOUNT DESC) AS RN FROM SALES ) WHERE RN = 1;</w:t>
            </w:r>
          </w:p>
        </w:tc>
        <w:tc>
          <w:tcPr>
            <w:tcW w:type="dxa" w:w="2160"/>
          </w:tcPr>
          <w:p>
            <w:r>
              <w:t>Top per product with ROW_NUMBER.</w:t>
            </w:r>
          </w:p>
        </w:tc>
      </w:tr>
      <w:tr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Calculate cumulative distinct customer count</w:t>
            </w:r>
          </w:p>
        </w:tc>
        <w:tc>
          <w:tcPr>
            <w:tcW w:type="dxa" w:w="2160"/>
          </w:tcPr>
          <w:p>
            <w:r>
              <w:t>SELECT ORDER_DATE, COUNT(DISTINCT CUSTOMER_ID) OVER (ORDER BY ORDER_DATE) AS CUM_CUSTOMERS FROM ORDERS;</w:t>
            </w:r>
          </w:p>
        </w:tc>
        <w:tc>
          <w:tcPr>
            <w:tcW w:type="dxa" w:w="2160"/>
          </w:tcPr>
          <w:p>
            <w:r>
              <w:t>Cumulative distinct count (note: in Oracle 19c+, COUNT(DISTINCT) as analytic has restrictions).</w:t>
            </w:r>
          </w:p>
        </w:tc>
      </w:tr>
      <w:tr>
        <w:tc>
          <w:tcPr>
            <w:tcW w:type="dxa" w:w="2160"/>
          </w:tcPr>
          <w:p>
            <w:r>
              <w:t>111</w:t>
            </w:r>
          </w:p>
        </w:tc>
        <w:tc>
          <w:tcPr>
            <w:tcW w:type="dxa" w:w="2160"/>
          </w:tcPr>
          <w:p>
            <w:r>
              <w:t>Coalesce vs NVL demo</w:t>
            </w:r>
          </w:p>
        </w:tc>
        <w:tc>
          <w:tcPr>
            <w:tcW w:type="dxa" w:w="2160"/>
          </w:tcPr>
          <w:p>
            <w:r>
              <w:t>SELECT NVL(MOBILE, 'No Number') AS NVL_OUT, COALESCE(MOBILE, PHONE, 'No Contact') AS COALESCE_OUT FROM CONTACTS;</w:t>
            </w:r>
          </w:p>
        </w:tc>
        <w:tc>
          <w:tcPr>
            <w:tcW w:type="dxa" w:w="2160"/>
          </w:tcPr>
          <w:p>
            <w:r>
              <w:t>NVL and COALESCE differences.</w:t>
            </w:r>
          </w:p>
        </w:tc>
      </w:tr>
      <w:tr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Pivot total sales by region</w:t>
            </w:r>
          </w:p>
        </w:tc>
        <w:tc>
          <w:tcPr>
            <w:tcW w:type="dxa" w:w="2160"/>
          </w:tcPr>
          <w:p>
            <w:r>
              <w:t>SELECT * FROM ( SELECT REGION, PRODUCT, AMOUNT FROM SALES ) PIVOT ( SUM(AMOUNT) FOR REGION IN ('NORTH' AS NORTH, 'SOUTH' AS SOUTH, 'EAST' AS EAST, 'WEST' AS WEST) );</w:t>
            </w:r>
          </w:p>
        </w:tc>
        <w:tc>
          <w:tcPr>
            <w:tcW w:type="dxa" w:w="2160"/>
          </w:tcPr>
          <w:p>
            <w:r>
              <w:t>PIVOT clause for cross-tab.</w:t>
            </w:r>
          </w:p>
        </w:tc>
      </w:tr>
      <w:tr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Unpivot product columns</w:t>
            </w:r>
          </w:p>
        </w:tc>
        <w:tc>
          <w:tcPr>
            <w:tcW w:type="dxa" w:w="2160"/>
          </w:tcPr>
          <w:p>
            <w:r>
              <w:t>SELECT REGION, PRODUCT, SALES_AMOUNT FROM SALES_DATA UNPIVOT (SALES_AMOUNT FOR PRODUCT IN (LAPTOP, MOBILE, TABLET));</w:t>
            </w:r>
          </w:p>
        </w:tc>
        <w:tc>
          <w:tcPr>
            <w:tcW w:type="dxa" w:w="2160"/>
          </w:tcPr>
          <w:p>
            <w:r>
              <w:t>UNPIVOT to normalize columns.</w:t>
            </w:r>
          </w:p>
        </w:tc>
      </w:tr>
      <w:tr>
        <w:tc>
          <w:tcPr>
            <w:tcW w:type="dxa" w:w="2160"/>
          </w:tcPr>
          <w:p>
            <w:r>
              <w:t>114</w:t>
            </w:r>
          </w:p>
        </w:tc>
        <w:tc>
          <w:tcPr>
            <w:tcW w:type="dxa" w:w="2160"/>
          </w:tcPr>
          <w:p>
            <w:r>
              <w:t>JSON extraction</w:t>
            </w:r>
          </w:p>
        </w:tc>
        <w:tc>
          <w:tcPr>
            <w:tcW w:type="dxa" w:w="2160"/>
          </w:tcPr>
          <w:p>
            <w:r>
              <w:t>SELECT JSON_VALUE(DATA, '$.customer.name') AS CUSTOMER_NAME FROM ORDERS_JSON;</w:t>
            </w:r>
          </w:p>
        </w:tc>
        <w:tc>
          <w:tcPr>
            <w:tcW w:type="dxa" w:w="2160"/>
          </w:tcPr>
          <w:p>
            <w:r>
              <w:t>JSON_VALUE to fetch data from JSON column.</w:t>
            </w:r>
          </w:p>
        </w:tc>
      </w:tr>
      <w:tr>
        <w:tc>
          <w:tcPr>
            <w:tcW w:type="dxa" w:w="2160"/>
          </w:tcPr>
          <w:p>
            <w:r>
              <w:t>115</w:t>
            </w:r>
          </w:p>
        </w:tc>
        <w:tc>
          <w:tcPr>
            <w:tcW w:type="dxa" w:w="2160"/>
          </w:tcPr>
          <w:p>
            <w:r>
              <w:t>Generate series of dates (recursive CTE)</w:t>
            </w:r>
          </w:p>
        </w:tc>
        <w:tc>
          <w:tcPr>
            <w:tcW w:type="dxa" w:w="2160"/>
          </w:tcPr>
          <w:p>
            <w:r>
              <w:t>WITH DATES (DT) AS ( SELECT TRUNC(SYSDATE) FROM DUAL UNION ALL SELECT DT + 1 FROM DATES WHERE DT + 1 &lt; TRUNC(SYSDATE) + 10 ) SELECT * FROM DATES;</w:t>
            </w:r>
          </w:p>
        </w:tc>
        <w:tc>
          <w:tcPr>
            <w:tcW w:type="dxa" w:w="2160"/>
          </w:tcPr>
          <w:p>
            <w:r>
              <w:t>Recursive CTE to generate dates.</w:t>
            </w:r>
          </w:p>
        </w:tc>
      </w:tr>
      <w:tr>
        <w:tc>
          <w:tcPr>
            <w:tcW w:type="dxa" w:w="2160"/>
          </w:tcPr>
          <w:p>
            <w:r>
              <w:t>116</w:t>
            </w:r>
          </w:p>
        </w:tc>
        <w:tc>
          <w:tcPr>
            <w:tcW w:type="dxa" w:w="2160"/>
          </w:tcPr>
          <w:p>
            <w:r>
              <w:t>Identify gaps in employee IDs</w:t>
            </w:r>
          </w:p>
        </w:tc>
        <w:tc>
          <w:tcPr>
            <w:tcW w:type="dxa" w:w="2160"/>
          </w:tcPr>
          <w:p>
            <w:r>
              <w:t>SELECT EMP_ID + 1 AS MISSING_ID FROM EMPLOYEES e WHERE NOT EXISTS (SELECT 1 FROM EMPLOYEES WHERE EMP_ID = e.EMP_ID + 1);</w:t>
            </w:r>
          </w:p>
        </w:tc>
        <w:tc>
          <w:tcPr>
            <w:tcW w:type="dxa" w:w="2160"/>
          </w:tcPr>
          <w:p>
            <w:r>
              <w:t>Detect missing sequential IDs.</w:t>
            </w:r>
          </w:p>
        </w:tc>
      </w:tr>
      <w:tr>
        <w:tc>
          <w:tcPr>
            <w:tcW w:type="dxa" w:w="2160"/>
          </w:tcPr>
          <w:p>
            <w:r>
              <w:t>117</w:t>
            </w:r>
          </w:p>
        </w:tc>
        <w:tc>
          <w:tcPr>
            <w:tcW w:type="dxa" w:w="2160"/>
          </w:tcPr>
          <w:p>
            <w:r>
              <w:t>Find employees with duplicate emails</w:t>
            </w:r>
          </w:p>
        </w:tc>
        <w:tc>
          <w:tcPr>
            <w:tcW w:type="dxa" w:w="2160"/>
          </w:tcPr>
          <w:p>
            <w:r>
              <w:t>SELECT EMAIL, COUNT(*) AS CNT FROM EMPLOYEES GROUP BY EMAIL HAVING COUNT(*) &gt; 1;</w:t>
            </w:r>
          </w:p>
        </w:tc>
        <w:tc>
          <w:tcPr>
            <w:tcW w:type="dxa" w:w="2160"/>
          </w:tcPr>
          <w:p>
            <w:r>
              <w:t>Find duplicate emails.</w:t>
            </w:r>
          </w:p>
        </w:tc>
      </w:tr>
      <w:tr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Create comma-separated list of employees per department</w:t>
            </w:r>
          </w:p>
        </w:tc>
        <w:tc>
          <w:tcPr>
            <w:tcW w:type="dxa" w:w="2160"/>
          </w:tcPr>
          <w:p>
            <w:r>
              <w:t>SELECT DEPT_ID, LISTAGG(EMP_NAME, ', ') WITHIN GROUP (ORDER BY EMP_NAME) AS EMP_LIST FROM EMPLOYEES GROUP BY DEPT_ID;</w:t>
            </w:r>
          </w:p>
        </w:tc>
        <w:tc>
          <w:tcPr>
            <w:tcW w:type="dxa" w:w="2160"/>
          </w:tcPr>
          <w:p>
            <w:r>
              <w:t>LISTAGG to aggregate strings.</w:t>
            </w:r>
          </w:p>
        </w:tc>
      </w:tr>
      <w:tr>
        <w:tc>
          <w:tcPr>
            <w:tcW w:type="dxa" w:w="2160"/>
          </w:tcPr>
          <w:p>
            <w:r>
              <w:t>119</w:t>
            </w:r>
          </w:p>
        </w:tc>
        <w:tc>
          <w:tcPr>
            <w:tcW w:type="dxa" w:w="2160"/>
          </w:tcPr>
          <w:p>
            <w:r>
              <w:t>Generate hash of employee info</w:t>
            </w:r>
          </w:p>
        </w:tc>
        <w:tc>
          <w:tcPr>
            <w:tcW w:type="dxa" w:w="2160"/>
          </w:tcPr>
          <w:p>
            <w:r>
              <w:t>SELECT EMP_ID, STANDARD_HASH(EMP_NAME || SALARY || DEPT_ID, 'SHA256') AS HASH_VAL FROM EMPLOYEES;</w:t>
            </w:r>
          </w:p>
        </w:tc>
        <w:tc>
          <w:tcPr>
            <w:tcW w:type="dxa" w:w="2160"/>
          </w:tcPr>
          <w:p>
            <w:r>
              <w:t>STANDARD_HASH for deterministic hashing.</w:t>
            </w:r>
          </w:p>
        </w:tc>
      </w:tr>
      <w:tr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Find the longest-serving employee using analytic min</w:t>
            </w:r>
          </w:p>
        </w:tc>
        <w:tc>
          <w:tcPr>
            <w:tcW w:type="dxa" w:w="2160"/>
          </w:tcPr>
          <w:p>
            <w:r>
              <w:t>SELECT EMP_NAME, HIRE_DATE FROM ( SELECT EMP_NAME, HIRE_DATE, MIN(HIRE_DATE) OVER () AS EARLIEST FROM EMPLOYEES ) WHERE HIRE_DATE = EARLIEST;</w:t>
            </w:r>
          </w:p>
        </w:tc>
        <w:tc>
          <w:tcPr>
            <w:tcW w:type="dxa" w:w="2160"/>
          </w:tcPr>
          <w:p>
            <w:r>
              <w:t>MIN as analytic to find earliest hire.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